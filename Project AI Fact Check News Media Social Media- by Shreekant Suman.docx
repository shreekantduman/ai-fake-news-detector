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9FD50" w14:textId="77777777" w:rsidR="00A21AFD" w:rsidRPr="00A21AFD" w:rsidRDefault="00A21AFD" w:rsidP="00A21AFD">
      <w:pPr>
        <w:pStyle w:val="Title"/>
        <w:spacing w:after="0"/>
        <w:jc w:val="center"/>
        <w:rPr>
          <w:rFonts w:ascii="Arial" w:hAnsi="Arial" w:cs="Arial"/>
          <w:sz w:val="36"/>
          <w:szCs w:val="36"/>
          <w:lang w:val="en-IN"/>
        </w:rPr>
      </w:pPr>
      <w:r w:rsidRPr="00A21AFD">
        <w:rPr>
          <w:rFonts w:ascii="Arial" w:hAnsi="Arial" w:cs="Arial"/>
          <w:noProof/>
        </w:rPr>
        <w:drawing>
          <wp:inline distT="0" distB="0" distL="0" distR="0" wp14:anchorId="7D90EA4E" wp14:editId="3B799B76">
            <wp:extent cx="4257675" cy="1447796"/>
            <wp:effectExtent l="0" t="0" r="9525" b="4"/>
            <wp:docPr id="1" name="Picture 1" descr="NIELIT Admit Card 2020 released for CCC and BCCC exam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257675" cy="1447796"/>
                    </a:xfrm>
                    <a:prstGeom prst="rect">
                      <a:avLst/>
                    </a:prstGeom>
                    <a:noFill/>
                    <a:ln>
                      <a:noFill/>
                      <a:prstDash/>
                    </a:ln>
                  </pic:spPr>
                </pic:pic>
              </a:graphicData>
            </a:graphic>
          </wp:inline>
        </w:drawing>
      </w:r>
    </w:p>
    <w:p w14:paraId="060CC92B" w14:textId="77777777" w:rsidR="00A21AFD" w:rsidRPr="00A21AFD" w:rsidRDefault="00A21AFD" w:rsidP="00A21AFD">
      <w:pPr>
        <w:pStyle w:val="Title"/>
        <w:spacing w:after="0"/>
        <w:jc w:val="center"/>
        <w:rPr>
          <w:rFonts w:ascii="Arial" w:hAnsi="Arial" w:cs="Arial"/>
          <w:sz w:val="36"/>
          <w:szCs w:val="36"/>
          <w:lang w:val="en-IN"/>
        </w:rPr>
      </w:pPr>
    </w:p>
    <w:p w14:paraId="3821931C" w14:textId="77777777" w:rsidR="00A21AFD" w:rsidRDefault="00A21AFD" w:rsidP="00A21AFD">
      <w:pPr>
        <w:spacing w:after="0" w:line="240" w:lineRule="auto"/>
        <w:contextualSpacing/>
        <w:jc w:val="center"/>
        <w:rPr>
          <w:rFonts w:ascii="Arial" w:hAnsi="Arial" w:cs="Arial"/>
          <w:sz w:val="36"/>
          <w:szCs w:val="36"/>
          <w:lang w:val="en-IN"/>
        </w:rPr>
      </w:pPr>
      <w:r>
        <w:rPr>
          <w:rFonts w:ascii="Arial" w:hAnsi="Arial" w:cs="Arial"/>
          <w:sz w:val="36"/>
          <w:szCs w:val="36"/>
          <w:lang w:val="en-IN"/>
        </w:rPr>
        <w:t>Capstone Project Report</w:t>
      </w:r>
    </w:p>
    <w:p w14:paraId="565F5AB1" w14:textId="0BFA3EA1" w:rsidR="00A21AFD" w:rsidRDefault="00A21AFD" w:rsidP="00A21AFD">
      <w:pPr>
        <w:spacing w:after="0" w:line="240" w:lineRule="auto"/>
        <w:contextualSpacing/>
        <w:jc w:val="center"/>
        <w:rPr>
          <w:rFonts w:ascii="Arial" w:hAnsi="Arial" w:cs="Arial"/>
          <w:color w:val="EE0000"/>
          <w:sz w:val="36"/>
          <w:szCs w:val="36"/>
          <w:lang w:val="en-IN"/>
        </w:rPr>
      </w:pPr>
      <w:r w:rsidRPr="00FA33E4">
        <w:rPr>
          <w:rFonts w:ascii="Arial" w:hAnsi="Arial" w:cs="Arial"/>
          <w:color w:val="EE0000"/>
          <w:sz w:val="36"/>
          <w:szCs w:val="36"/>
          <w:lang w:val="en-IN"/>
        </w:rPr>
        <w:t>“</w:t>
      </w:r>
      <w:r w:rsidR="003F5ED2">
        <w:rPr>
          <w:rFonts w:ascii="Arial" w:hAnsi="Arial" w:cs="Arial"/>
          <w:color w:val="EE0000"/>
          <w:sz w:val="36"/>
          <w:szCs w:val="36"/>
          <w:lang w:val="en-IN"/>
        </w:rPr>
        <w:t xml:space="preserve">AI </w:t>
      </w:r>
      <w:r>
        <w:rPr>
          <w:rFonts w:ascii="Arial" w:hAnsi="Arial" w:cs="Arial"/>
          <w:color w:val="EE0000"/>
          <w:sz w:val="36"/>
          <w:szCs w:val="36"/>
          <w:lang w:val="en-IN"/>
        </w:rPr>
        <w:t xml:space="preserve">FACT CHECK: </w:t>
      </w:r>
      <w:r w:rsidR="007E1B7D">
        <w:rPr>
          <w:rFonts w:ascii="Arial" w:hAnsi="Arial" w:cs="Arial"/>
          <w:color w:val="EE0000"/>
          <w:sz w:val="36"/>
          <w:szCs w:val="36"/>
          <w:lang w:val="en-IN"/>
        </w:rPr>
        <w:t>NEWS MEDIA</w:t>
      </w:r>
      <w:r>
        <w:rPr>
          <w:rFonts w:ascii="Arial" w:hAnsi="Arial" w:cs="Arial"/>
          <w:color w:val="EE0000"/>
          <w:sz w:val="36"/>
          <w:szCs w:val="36"/>
          <w:lang w:val="en-IN"/>
        </w:rPr>
        <w:t>/SOCIAL MEDIA</w:t>
      </w:r>
      <w:r w:rsidRPr="00FA33E4">
        <w:rPr>
          <w:rFonts w:ascii="Arial" w:hAnsi="Arial" w:cs="Arial"/>
          <w:color w:val="EE0000"/>
          <w:sz w:val="36"/>
          <w:szCs w:val="36"/>
          <w:lang w:val="en-IN"/>
        </w:rPr>
        <w:t>”</w:t>
      </w:r>
    </w:p>
    <w:p w14:paraId="7B156DFD" w14:textId="482F370A" w:rsidR="00A21AFD" w:rsidRPr="00FA33E4" w:rsidRDefault="00A21AFD" w:rsidP="00A21AFD">
      <w:pPr>
        <w:spacing w:after="0" w:line="240" w:lineRule="auto"/>
        <w:contextualSpacing/>
        <w:jc w:val="center"/>
        <w:rPr>
          <w:color w:val="EE0000"/>
          <w:lang w:val="en-IN"/>
        </w:rPr>
      </w:pPr>
      <w:r w:rsidRPr="00FA33E4">
        <w:rPr>
          <w:rFonts w:ascii="Arial" w:hAnsi="Arial" w:cs="Arial"/>
          <w:color w:val="EE0000"/>
          <w:sz w:val="36"/>
          <w:szCs w:val="36"/>
          <w:lang w:val="en-IN"/>
        </w:rPr>
        <w:t xml:space="preserve">  </w:t>
      </w:r>
    </w:p>
    <w:p w14:paraId="0029746E" w14:textId="77777777" w:rsidR="00A21AFD" w:rsidRDefault="00A21AFD" w:rsidP="00A21AFD">
      <w:pPr>
        <w:spacing w:after="0" w:line="240" w:lineRule="auto"/>
        <w:contextualSpacing/>
        <w:jc w:val="center"/>
        <w:rPr>
          <w:rFonts w:ascii="Arial" w:hAnsi="Arial" w:cs="Arial"/>
        </w:rPr>
      </w:pPr>
      <w:r>
        <w:rPr>
          <w:rFonts w:ascii="Arial" w:hAnsi="Arial" w:cs="Arial"/>
        </w:rPr>
        <w:t>A capstone project report submitted in partial fulfillment of the</w:t>
      </w:r>
    </w:p>
    <w:p w14:paraId="51645AA1" w14:textId="77777777" w:rsidR="00A21AFD" w:rsidRDefault="00A21AFD" w:rsidP="00A21AFD">
      <w:pPr>
        <w:spacing w:after="0" w:line="240" w:lineRule="auto"/>
        <w:contextualSpacing/>
        <w:jc w:val="center"/>
        <w:rPr>
          <w:rFonts w:ascii="Arial" w:hAnsi="Arial" w:cs="Arial"/>
        </w:rPr>
      </w:pPr>
      <w:r>
        <w:rPr>
          <w:rFonts w:ascii="Arial" w:hAnsi="Arial" w:cs="Arial"/>
        </w:rPr>
        <w:t>requirement for</w:t>
      </w:r>
    </w:p>
    <w:p w14:paraId="5D816ACB" w14:textId="77777777" w:rsidR="00A21AFD" w:rsidRDefault="00A21AFD" w:rsidP="00A21AFD">
      <w:pPr>
        <w:spacing w:after="0" w:line="240" w:lineRule="auto"/>
        <w:contextualSpacing/>
        <w:jc w:val="center"/>
        <w:rPr>
          <w:rFonts w:ascii="Arial" w:hAnsi="Arial" w:cs="Arial"/>
        </w:rPr>
      </w:pPr>
    </w:p>
    <w:p w14:paraId="720BB642" w14:textId="77777777" w:rsidR="00A21AFD" w:rsidRDefault="00A21AFD" w:rsidP="00A21AFD">
      <w:pPr>
        <w:spacing w:after="0" w:line="240" w:lineRule="auto"/>
        <w:contextualSpacing/>
        <w:jc w:val="center"/>
        <w:rPr>
          <w:rFonts w:ascii="Arial" w:hAnsi="Arial" w:cs="Arial"/>
        </w:rPr>
      </w:pPr>
    </w:p>
    <w:p w14:paraId="11F5B4F3" w14:textId="77777777" w:rsidR="00A21AFD" w:rsidRDefault="00A21AFD" w:rsidP="00A21AFD">
      <w:pPr>
        <w:spacing w:after="0" w:line="240" w:lineRule="auto"/>
        <w:contextualSpacing/>
        <w:jc w:val="center"/>
        <w:rPr>
          <w:rFonts w:ascii="Arial" w:hAnsi="Arial" w:cs="Arial"/>
          <w:sz w:val="36"/>
          <w:szCs w:val="36"/>
        </w:rPr>
      </w:pPr>
      <w:r>
        <w:rPr>
          <w:rFonts w:ascii="Arial" w:hAnsi="Arial" w:cs="Arial"/>
          <w:sz w:val="36"/>
          <w:szCs w:val="36"/>
        </w:rPr>
        <w:t xml:space="preserve">Certified Artificial </w:t>
      </w:r>
      <w:proofErr w:type="gramStart"/>
      <w:r>
        <w:rPr>
          <w:rFonts w:ascii="Arial" w:hAnsi="Arial" w:cs="Arial"/>
          <w:sz w:val="36"/>
          <w:szCs w:val="36"/>
        </w:rPr>
        <w:t>Intelligence(</w:t>
      </w:r>
      <w:proofErr w:type="gramEnd"/>
      <w:r>
        <w:rPr>
          <w:rFonts w:ascii="Arial" w:hAnsi="Arial" w:cs="Arial"/>
          <w:sz w:val="36"/>
          <w:szCs w:val="36"/>
        </w:rPr>
        <w:t>AI)Associate “Upskilling” Course</w:t>
      </w:r>
    </w:p>
    <w:p w14:paraId="1A2B83B4" w14:textId="77777777" w:rsidR="00A21AFD" w:rsidRDefault="00A21AFD" w:rsidP="00A21AFD">
      <w:pPr>
        <w:spacing w:after="0" w:line="240" w:lineRule="auto"/>
        <w:contextualSpacing/>
        <w:jc w:val="center"/>
        <w:rPr>
          <w:rFonts w:ascii="Arial" w:hAnsi="Arial" w:cs="Arial"/>
          <w:sz w:val="36"/>
          <w:szCs w:val="36"/>
        </w:rPr>
      </w:pPr>
    </w:p>
    <w:p w14:paraId="4E6882F3" w14:textId="77777777" w:rsidR="00A21AFD" w:rsidRDefault="00A21AFD" w:rsidP="00A21AFD">
      <w:pPr>
        <w:spacing w:after="0" w:line="240" w:lineRule="auto"/>
        <w:contextualSpacing/>
        <w:jc w:val="center"/>
        <w:rPr>
          <w:rFonts w:ascii="Arial" w:hAnsi="Arial" w:cs="Arial"/>
          <w:sz w:val="36"/>
          <w:szCs w:val="36"/>
        </w:rPr>
      </w:pPr>
    </w:p>
    <w:p w14:paraId="1268576D" w14:textId="77777777" w:rsidR="00A21AFD" w:rsidRDefault="00A21AFD" w:rsidP="00A21AFD">
      <w:pPr>
        <w:spacing w:after="0" w:line="240" w:lineRule="auto"/>
        <w:contextualSpacing/>
        <w:jc w:val="center"/>
        <w:rPr>
          <w:rFonts w:ascii="Arial" w:hAnsi="Arial" w:cs="Arial"/>
        </w:rPr>
      </w:pPr>
      <w:r>
        <w:rPr>
          <w:rFonts w:ascii="Arial" w:hAnsi="Arial" w:cs="Arial"/>
        </w:rPr>
        <w:t xml:space="preserve">Submitted by </w:t>
      </w:r>
    </w:p>
    <w:p w14:paraId="47EEAB91" w14:textId="3E6EC70E" w:rsidR="00A21AFD" w:rsidRDefault="00A21AFD" w:rsidP="00A21AFD">
      <w:pPr>
        <w:spacing w:after="0" w:line="240" w:lineRule="auto"/>
        <w:contextualSpacing/>
        <w:jc w:val="center"/>
        <w:rPr>
          <w:rFonts w:ascii="Arial" w:hAnsi="Arial" w:cs="Arial"/>
          <w:color w:val="C00000"/>
          <w:sz w:val="32"/>
          <w:szCs w:val="32"/>
        </w:rPr>
      </w:pPr>
      <w:r>
        <w:rPr>
          <w:rFonts w:ascii="Arial" w:hAnsi="Arial" w:cs="Arial"/>
          <w:color w:val="C00000"/>
          <w:sz w:val="32"/>
          <w:szCs w:val="32"/>
        </w:rPr>
        <w:t>Shreekant Suman</w:t>
      </w:r>
    </w:p>
    <w:p w14:paraId="2A38B1A5" w14:textId="7AB84D0B" w:rsidR="00A21AFD" w:rsidRDefault="00A21AFD" w:rsidP="00A21AFD">
      <w:pPr>
        <w:spacing w:after="0" w:line="240" w:lineRule="auto"/>
        <w:contextualSpacing/>
        <w:jc w:val="center"/>
        <w:rPr>
          <w:rFonts w:ascii="Arial" w:hAnsi="Arial" w:cs="Arial"/>
          <w:color w:val="C00000"/>
          <w:sz w:val="32"/>
          <w:szCs w:val="32"/>
        </w:rPr>
      </w:pPr>
      <w:r>
        <w:rPr>
          <w:rFonts w:ascii="Arial" w:hAnsi="Arial" w:cs="Arial"/>
          <w:color w:val="C00000"/>
          <w:sz w:val="32"/>
          <w:szCs w:val="32"/>
        </w:rPr>
        <w:t>REG NO.</w:t>
      </w:r>
      <w:r w:rsidR="00980295" w:rsidRPr="00980295">
        <w:rPr>
          <w:rFonts w:ascii="Arial" w:hAnsi="Arial" w:cs="Arial"/>
          <w:color w:val="C00000"/>
          <w:sz w:val="32"/>
          <w:szCs w:val="32"/>
        </w:rPr>
        <w:t>1795446</w:t>
      </w:r>
    </w:p>
    <w:p w14:paraId="5C03C3DB" w14:textId="77777777" w:rsidR="00A21AFD" w:rsidRDefault="00A21AFD" w:rsidP="00A21AFD">
      <w:pPr>
        <w:pStyle w:val="NoSpacing"/>
        <w:contextualSpacing/>
        <w:jc w:val="center"/>
        <w:rPr>
          <w:rFonts w:ascii="Arial" w:hAnsi="Arial" w:cs="Arial"/>
          <w:color w:val="548DD4" w:themeColor="text2" w:themeTint="99"/>
          <w:sz w:val="28"/>
          <w:szCs w:val="28"/>
        </w:rPr>
      </w:pPr>
    </w:p>
    <w:p w14:paraId="177D9C40" w14:textId="77777777" w:rsidR="00A21AFD" w:rsidRDefault="00A21AFD" w:rsidP="00A21AFD">
      <w:pPr>
        <w:pStyle w:val="NoSpacing"/>
        <w:contextualSpacing/>
        <w:jc w:val="center"/>
        <w:rPr>
          <w:rFonts w:ascii="Arial" w:hAnsi="Arial" w:cs="Arial"/>
          <w:color w:val="548DD4" w:themeColor="text2" w:themeTint="99"/>
          <w:sz w:val="28"/>
          <w:szCs w:val="28"/>
        </w:rPr>
      </w:pPr>
    </w:p>
    <w:p w14:paraId="48E0081C" w14:textId="77777777" w:rsidR="00A21AFD" w:rsidRPr="00501658" w:rsidRDefault="00A21AFD" w:rsidP="00A21AFD">
      <w:pPr>
        <w:pStyle w:val="NoSpacing"/>
        <w:contextualSpacing/>
        <w:jc w:val="center"/>
        <w:rPr>
          <w:rFonts w:ascii="Arial" w:hAnsi="Arial" w:cs="Arial"/>
          <w:color w:val="548DD4" w:themeColor="text2" w:themeTint="99"/>
          <w:sz w:val="28"/>
          <w:szCs w:val="28"/>
        </w:rPr>
      </w:pPr>
      <w:r w:rsidRPr="00501658">
        <w:rPr>
          <w:rFonts w:ascii="Arial" w:hAnsi="Arial" w:cs="Arial"/>
          <w:color w:val="548DD4" w:themeColor="text2" w:themeTint="99"/>
          <w:sz w:val="28"/>
          <w:szCs w:val="28"/>
        </w:rPr>
        <w:t xml:space="preserve">Dr. </w:t>
      </w:r>
      <w:proofErr w:type="spellStart"/>
      <w:r w:rsidRPr="00501658">
        <w:rPr>
          <w:rFonts w:ascii="Arial" w:hAnsi="Arial" w:cs="Arial"/>
          <w:color w:val="548DD4" w:themeColor="text2" w:themeTint="99"/>
          <w:sz w:val="28"/>
          <w:szCs w:val="28"/>
        </w:rPr>
        <w:t>Shivlok</w:t>
      </w:r>
      <w:proofErr w:type="spellEnd"/>
      <w:r w:rsidRPr="00501658">
        <w:rPr>
          <w:rFonts w:ascii="Arial" w:hAnsi="Arial" w:cs="Arial"/>
          <w:color w:val="548DD4" w:themeColor="text2" w:themeTint="99"/>
          <w:sz w:val="28"/>
          <w:szCs w:val="28"/>
        </w:rPr>
        <w:t xml:space="preserve"> Singh</w:t>
      </w:r>
    </w:p>
    <w:p w14:paraId="55A3F13D" w14:textId="77777777" w:rsidR="00A21AFD" w:rsidRPr="00501658" w:rsidRDefault="00A21AFD" w:rsidP="00A21AFD">
      <w:pPr>
        <w:pStyle w:val="NoSpacing"/>
        <w:contextualSpacing/>
        <w:jc w:val="center"/>
        <w:rPr>
          <w:rFonts w:ascii="Arial" w:hAnsi="Arial" w:cs="Arial"/>
          <w:color w:val="548DD4" w:themeColor="text2" w:themeTint="99"/>
          <w:sz w:val="28"/>
          <w:szCs w:val="28"/>
        </w:rPr>
      </w:pPr>
      <w:r w:rsidRPr="00501658">
        <w:rPr>
          <w:rFonts w:ascii="Arial" w:hAnsi="Arial" w:cs="Arial"/>
          <w:color w:val="548DD4" w:themeColor="text2" w:themeTint="99"/>
          <w:sz w:val="28"/>
          <w:szCs w:val="28"/>
        </w:rPr>
        <w:t>Principal Technical Officer</w:t>
      </w:r>
    </w:p>
    <w:p w14:paraId="0D6A8D8D" w14:textId="77777777" w:rsidR="00A21AFD" w:rsidRDefault="00A21AFD" w:rsidP="00A21AFD">
      <w:pPr>
        <w:pStyle w:val="NoSpacing"/>
        <w:contextualSpacing/>
        <w:jc w:val="center"/>
        <w:rPr>
          <w:rFonts w:ascii="Arial" w:hAnsi="Arial" w:cs="Arial"/>
          <w:sz w:val="24"/>
          <w:szCs w:val="24"/>
        </w:rPr>
      </w:pPr>
    </w:p>
    <w:p w14:paraId="4BC50C46" w14:textId="77777777" w:rsidR="00A21AFD" w:rsidRPr="00501658" w:rsidRDefault="00A21AFD" w:rsidP="00A21AFD">
      <w:pPr>
        <w:pStyle w:val="NoSpacing"/>
        <w:contextualSpacing/>
        <w:jc w:val="center"/>
        <w:rPr>
          <w:rFonts w:ascii="Arial" w:hAnsi="Arial" w:cs="Arial"/>
          <w:sz w:val="24"/>
          <w:szCs w:val="24"/>
        </w:rPr>
      </w:pPr>
    </w:p>
    <w:p w14:paraId="6174C028" w14:textId="77777777" w:rsidR="00A21AFD" w:rsidRPr="00795A23" w:rsidRDefault="00A21AFD" w:rsidP="00A21AFD">
      <w:pPr>
        <w:pStyle w:val="NoSpacing"/>
        <w:contextualSpacing/>
        <w:jc w:val="center"/>
        <w:rPr>
          <w:rFonts w:ascii="Arial" w:hAnsi="Arial" w:cs="Arial"/>
          <w:sz w:val="32"/>
          <w:szCs w:val="32"/>
          <w:lang w:val="en-IN"/>
        </w:rPr>
      </w:pPr>
      <w:r w:rsidRPr="00795A23">
        <w:rPr>
          <w:rFonts w:ascii="Arial" w:hAnsi="Arial" w:cs="Arial"/>
          <w:sz w:val="32"/>
          <w:szCs w:val="32"/>
          <w:lang w:val="en-IN"/>
        </w:rPr>
        <w:t>NATIONAL INSTITUE OF ELECTRONICS AND INFORMATION TECHNOLOGY</w:t>
      </w:r>
    </w:p>
    <w:p w14:paraId="56FC997E" w14:textId="77777777" w:rsidR="00A21AFD" w:rsidRPr="00795A23" w:rsidRDefault="00A21AFD" w:rsidP="00A21AFD">
      <w:pPr>
        <w:pStyle w:val="NoSpacing"/>
        <w:contextualSpacing/>
        <w:jc w:val="center"/>
        <w:rPr>
          <w:rFonts w:ascii="Arial" w:hAnsi="Arial" w:cs="Arial"/>
          <w:sz w:val="32"/>
          <w:szCs w:val="32"/>
          <w:lang w:val="en-IN"/>
        </w:rPr>
      </w:pPr>
      <w:r w:rsidRPr="00795A23">
        <w:rPr>
          <w:rFonts w:ascii="Arial" w:hAnsi="Arial" w:cs="Arial"/>
          <w:sz w:val="32"/>
          <w:szCs w:val="32"/>
          <w:lang w:val="en-IN"/>
        </w:rPr>
        <w:t>DELHI CENTRE, KAKARDOOMA OFFICE</w:t>
      </w:r>
    </w:p>
    <w:p w14:paraId="2B6BAC52" w14:textId="3AD731B6" w:rsidR="00A21AFD" w:rsidRDefault="00A21AFD">
      <w:pPr>
        <w:rPr>
          <w:rFonts w:ascii="Arial" w:hAnsi="Arial" w:cs="Arial"/>
        </w:rPr>
      </w:pPr>
      <w:r>
        <w:rPr>
          <w:rFonts w:ascii="Arial" w:hAnsi="Arial" w:cs="Arial"/>
        </w:rPr>
        <w:br w:type="page"/>
      </w:r>
    </w:p>
    <w:p w14:paraId="29B2F3B9" w14:textId="77777777" w:rsidR="00A21AFD" w:rsidRPr="00F93C4F" w:rsidRDefault="00A21AFD" w:rsidP="00A21AFD">
      <w:pPr>
        <w:spacing w:before="100" w:beforeAutospacing="1" w:after="100" w:afterAutospacing="1" w:line="240" w:lineRule="auto"/>
        <w:ind w:left="2160" w:firstLine="720"/>
        <w:outlineLvl w:val="1"/>
        <w:rPr>
          <w:rFonts w:ascii="Arial" w:eastAsia="Times New Roman" w:hAnsi="Arial" w:cs="Arial"/>
          <w:b/>
          <w:bCs/>
          <w:sz w:val="36"/>
          <w:szCs w:val="36"/>
          <w:u w:val="single"/>
        </w:rPr>
      </w:pPr>
      <w:r w:rsidRPr="00D64698">
        <w:rPr>
          <w:rFonts w:ascii="Arial" w:eastAsia="Times New Roman" w:hAnsi="Arial" w:cs="Arial"/>
          <w:b/>
          <w:bCs/>
          <w:sz w:val="36"/>
          <w:szCs w:val="36"/>
          <w:u w:val="single"/>
        </w:rPr>
        <w:lastRenderedPageBreak/>
        <w:t>CERTIFICATE</w:t>
      </w:r>
    </w:p>
    <w:p w14:paraId="513CCBA9" w14:textId="3B8ABF34" w:rsidR="00A21AFD" w:rsidRPr="00F93C4F" w:rsidRDefault="00A21AFD" w:rsidP="003F5ED2">
      <w:pPr>
        <w:spacing w:before="100" w:beforeAutospacing="1" w:after="100" w:afterAutospacing="1" w:line="240" w:lineRule="auto"/>
        <w:ind w:firstLine="720"/>
        <w:jc w:val="both"/>
        <w:rPr>
          <w:rFonts w:ascii="Arial" w:eastAsia="Times New Roman" w:hAnsi="Arial" w:cs="Arial"/>
          <w:sz w:val="28"/>
          <w:szCs w:val="28"/>
        </w:rPr>
      </w:pPr>
      <w:r w:rsidRPr="00F93C4F">
        <w:rPr>
          <w:rFonts w:ascii="Arial" w:eastAsia="Times New Roman" w:hAnsi="Arial" w:cs="Arial"/>
          <w:sz w:val="28"/>
          <w:szCs w:val="28"/>
        </w:rPr>
        <w:t xml:space="preserve">This is to certify that the capstone project titled: </w:t>
      </w:r>
      <w:r w:rsidRPr="00F93C4F">
        <w:rPr>
          <w:rFonts w:ascii="Arial" w:eastAsia="Times New Roman" w:hAnsi="Arial" w:cs="Arial"/>
          <w:bCs/>
          <w:sz w:val="28"/>
          <w:szCs w:val="28"/>
        </w:rPr>
        <w:t>"</w:t>
      </w:r>
      <w:r w:rsidR="003F5ED2" w:rsidRPr="00980295">
        <w:rPr>
          <w:rFonts w:ascii="Arial" w:hAnsi="Arial" w:cs="Arial"/>
          <w:b/>
          <w:bCs/>
          <w:sz w:val="28"/>
          <w:szCs w:val="28"/>
          <w:lang w:val="en-IN"/>
        </w:rPr>
        <w:t xml:space="preserve">AI FACT CHECK: </w:t>
      </w:r>
      <w:r w:rsidR="007E1B7D" w:rsidRPr="00980295">
        <w:rPr>
          <w:rFonts w:ascii="Arial" w:hAnsi="Arial" w:cs="Arial"/>
          <w:b/>
          <w:bCs/>
          <w:sz w:val="28"/>
          <w:szCs w:val="28"/>
          <w:lang w:val="en-IN"/>
        </w:rPr>
        <w:t>NEWS MEDIA</w:t>
      </w:r>
      <w:r w:rsidR="003F5ED2" w:rsidRPr="00980295">
        <w:rPr>
          <w:rFonts w:ascii="Arial" w:hAnsi="Arial" w:cs="Arial"/>
          <w:b/>
          <w:bCs/>
          <w:sz w:val="28"/>
          <w:szCs w:val="28"/>
          <w:lang w:val="en-IN"/>
        </w:rPr>
        <w:t>/SOCIAL MEDIA</w:t>
      </w:r>
      <w:r w:rsidRPr="00F93C4F">
        <w:rPr>
          <w:rFonts w:ascii="Arial" w:eastAsia="Times New Roman" w:hAnsi="Arial" w:cs="Arial"/>
          <w:bCs/>
          <w:sz w:val="28"/>
          <w:szCs w:val="28"/>
        </w:rPr>
        <w:t>"</w:t>
      </w:r>
      <w:r w:rsidRPr="00F93C4F">
        <w:rPr>
          <w:rFonts w:ascii="Arial" w:eastAsia="Times New Roman" w:hAnsi="Arial" w:cs="Arial"/>
          <w:sz w:val="28"/>
          <w:szCs w:val="28"/>
        </w:rPr>
        <w:t xml:space="preserve"> is the original work carried out by </w:t>
      </w:r>
      <w:r w:rsidR="00980295" w:rsidRPr="00980295">
        <w:rPr>
          <w:rFonts w:ascii="Arial" w:eastAsia="Times New Roman" w:hAnsi="Arial" w:cs="Arial"/>
          <w:b/>
          <w:sz w:val="28"/>
          <w:szCs w:val="28"/>
        </w:rPr>
        <w:t>Shreekant Suman</w:t>
      </w:r>
      <w:r w:rsidRPr="00980295">
        <w:rPr>
          <w:rFonts w:ascii="Arial" w:eastAsia="Times New Roman" w:hAnsi="Arial" w:cs="Arial"/>
          <w:b/>
          <w:sz w:val="28"/>
          <w:szCs w:val="28"/>
        </w:rPr>
        <w:t xml:space="preserve"> (Reg No. </w:t>
      </w:r>
      <w:r w:rsidR="00980295" w:rsidRPr="00980295">
        <w:rPr>
          <w:rFonts w:ascii="Arial" w:eastAsia="Times New Roman" w:hAnsi="Arial" w:cs="Arial"/>
          <w:b/>
          <w:sz w:val="28"/>
          <w:szCs w:val="28"/>
        </w:rPr>
        <w:t>1795446</w:t>
      </w:r>
      <w:r w:rsidRPr="00980295">
        <w:rPr>
          <w:rFonts w:ascii="Arial" w:eastAsia="Times New Roman" w:hAnsi="Arial" w:cs="Arial"/>
          <w:b/>
          <w:sz w:val="28"/>
          <w:szCs w:val="28"/>
        </w:rPr>
        <w:t>)</w:t>
      </w:r>
      <w:r w:rsidRPr="00F93C4F">
        <w:rPr>
          <w:rFonts w:ascii="Arial" w:eastAsia="Times New Roman" w:hAnsi="Arial" w:cs="Arial"/>
          <w:sz w:val="28"/>
          <w:szCs w:val="28"/>
        </w:rPr>
        <w:t xml:space="preserve">, submitted in partial fulfillment of the requirements for the award of the degree </w:t>
      </w:r>
      <w:r w:rsidRPr="00F93C4F">
        <w:rPr>
          <w:rFonts w:ascii="Arial" w:eastAsia="Times New Roman" w:hAnsi="Arial" w:cs="Arial"/>
          <w:iCs/>
          <w:sz w:val="28"/>
          <w:szCs w:val="28"/>
        </w:rPr>
        <w:t xml:space="preserve">Certified </w:t>
      </w:r>
      <w:r w:rsidRPr="00980295">
        <w:rPr>
          <w:rFonts w:ascii="Arial" w:eastAsia="Times New Roman" w:hAnsi="Arial" w:cs="Arial"/>
          <w:b/>
          <w:bCs/>
          <w:iCs/>
          <w:sz w:val="28"/>
          <w:szCs w:val="28"/>
        </w:rPr>
        <w:t>Artificial Intelligence (AI) Associate “Upskilling”</w:t>
      </w:r>
      <w:r w:rsidRPr="00F93C4F">
        <w:rPr>
          <w:rFonts w:ascii="Arial" w:eastAsia="Times New Roman" w:hAnsi="Arial" w:cs="Arial"/>
          <w:sz w:val="28"/>
          <w:szCs w:val="28"/>
        </w:rPr>
        <w:t xml:space="preserve"> at the </w:t>
      </w:r>
      <w:r w:rsidRPr="00980295">
        <w:rPr>
          <w:rFonts w:ascii="Arial" w:eastAsia="Times New Roman" w:hAnsi="Arial" w:cs="Arial"/>
          <w:b/>
          <w:sz w:val="28"/>
          <w:szCs w:val="28"/>
        </w:rPr>
        <w:t xml:space="preserve">National Institute of Electronics &amp; Information Technology, </w:t>
      </w:r>
      <w:proofErr w:type="spellStart"/>
      <w:r w:rsidRPr="00980295">
        <w:rPr>
          <w:rFonts w:ascii="Arial" w:eastAsia="Times New Roman" w:hAnsi="Arial" w:cs="Arial"/>
          <w:b/>
          <w:sz w:val="28"/>
          <w:szCs w:val="28"/>
        </w:rPr>
        <w:t>Kakardooma</w:t>
      </w:r>
      <w:proofErr w:type="spellEnd"/>
      <w:r w:rsidRPr="00980295">
        <w:rPr>
          <w:rFonts w:ascii="Arial" w:eastAsia="Times New Roman" w:hAnsi="Arial" w:cs="Arial"/>
          <w:b/>
          <w:sz w:val="28"/>
          <w:szCs w:val="28"/>
        </w:rPr>
        <w:t>, New Delhi</w:t>
      </w:r>
      <w:r w:rsidRPr="00F93C4F">
        <w:rPr>
          <w:rFonts w:ascii="Arial" w:eastAsia="Times New Roman" w:hAnsi="Arial" w:cs="Arial"/>
          <w:sz w:val="28"/>
          <w:szCs w:val="28"/>
        </w:rPr>
        <w:t>.</w:t>
      </w:r>
    </w:p>
    <w:p w14:paraId="245DE8DD" w14:textId="77777777" w:rsidR="00A21AFD" w:rsidRDefault="00A21AFD" w:rsidP="00A21AFD">
      <w:pPr>
        <w:spacing w:after="0" w:line="240" w:lineRule="auto"/>
        <w:rPr>
          <w:rFonts w:ascii="Arial" w:eastAsia="Times New Roman" w:hAnsi="Arial" w:cs="Arial"/>
          <w:sz w:val="28"/>
          <w:szCs w:val="28"/>
        </w:rPr>
      </w:pPr>
    </w:p>
    <w:p w14:paraId="41BB314A" w14:textId="77777777" w:rsidR="00A21AFD" w:rsidRDefault="00A21AFD" w:rsidP="00A21AFD">
      <w:pPr>
        <w:spacing w:after="0" w:line="240" w:lineRule="auto"/>
        <w:rPr>
          <w:rFonts w:ascii="Arial" w:eastAsia="Times New Roman" w:hAnsi="Arial" w:cs="Arial"/>
          <w:sz w:val="28"/>
          <w:szCs w:val="28"/>
        </w:rPr>
      </w:pPr>
    </w:p>
    <w:p w14:paraId="455EB6E7" w14:textId="77777777" w:rsidR="00A21AFD" w:rsidRPr="00F93C4F" w:rsidRDefault="00A21AFD" w:rsidP="00A21AFD">
      <w:pPr>
        <w:spacing w:after="0" w:line="240" w:lineRule="auto"/>
        <w:rPr>
          <w:rFonts w:ascii="Arial" w:eastAsia="Times New Roman" w:hAnsi="Arial" w:cs="Arial"/>
          <w:sz w:val="28"/>
          <w:szCs w:val="28"/>
        </w:rPr>
      </w:pPr>
    </w:p>
    <w:p w14:paraId="5D9B9FA5" w14:textId="77777777" w:rsidR="00A21AFD" w:rsidRPr="00F93C4F" w:rsidRDefault="00A21AFD" w:rsidP="00A21AFD">
      <w:pPr>
        <w:spacing w:before="100" w:beforeAutospacing="1" w:after="100" w:afterAutospacing="1" w:line="240" w:lineRule="auto"/>
        <w:rPr>
          <w:rFonts w:ascii="Arial" w:eastAsia="Times New Roman" w:hAnsi="Arial" w:cs="Arial"/>
          <w:sz w:val="28"/>
          <w:szCs w:val="28"/>
        </w:rPr>
      </w:pPr>
      <w:r w:rsidRPr="00F93C4F">
        <w:rPr>
          <w:rFonts w:ascii="Arial" w:eastAsia="Times New Roman" w:hAnsi="Arial" w:cs="Arial"/>
          <w:bCs/>
          <w:sz w:val="28"/>
          <w:szCs w:val="28"/>
        </w:rPr>
        <w:t>Project Guide:</w:t>
      </w:r>
      <w:r w:rsidRPr="00F93C4F">
        <w:rPr>
          <w:rFonts w:ascii="Arial" w:eastAsia="Times New Roman" w:hAnsi="Arial" w:cs="Arial"/>
          <w:sz w:val="28"/>
          <w:szCs w:val="28"/>
        </w:rPr>
        <w:t xml:space="preserve"> </w:t>
      </w:r>
      <w:r>
        <w:rPr>
          <w:rFonts w:ascii="Arial" w:eastAsia="Times New Roman" w:hAnsi="Arial" w:cs="Arial"/>
          <w:sz w:val="28"/>
          <w:szCs w:val="28"/>
        </w:rPr>
        <w:tab/>
      </w:r>
      <w:r w:rsidRPr="00F93C4F">
        <w:rPr>
          <w:rFonts w:ascii="Arial" w:eastAsia="Times New Roman" w:hAnsi="Arial" w:cs="Arial"/>
          <w:sz w:val="28"/>
          <w:szCs w:val="28"/>
        </w:rPr>
        <w:t xml:space="preserve">Dr. </w:t>
      </w:r>
      <w:proofErr w:type="spellStart"/>
      <w:r w:rsidRPr="00F93C4F">
        <w:rPr>
          <w:rFonts w:ascii="Arial" w:eastAsia="Times New Roman" w:hAnsi="Arial" w:cs="Arial"/>
          <w:sz w:val="28"/>
          <w:szCs w:val="28"/>
        </w:rPr>
        <w:t>Shivlok</w:t>
      </w:r>
      <w:proofErr w:type="spellEnd"/>
      <w:r w:rsidRPr="00F93C4F">
        <w:rPr>
          <w:rFonts w:ascii="Arial" w:eastAsia="Times New Roman" w:hAnsi="Arial" w:cs="Arial"/>
          <w:sz w:val="28"/>
          <w:szCs w:val="28"/>
        </w:rPr>
        <w:t xml:space="preserve"> Singh</w:t>
      </w:r>
      <w:r w:rsidRPr="00F93C4F">
        <w:rPr>
          <w:rFonts w:ascii="Arial" w:eastAsia="Times New Roman" w:hAnsi="Arial" w:cs="Arial"/>
          <w:sz w:val="28"/>
          <w:szCs w:val="28"/>
        </w:rPr>
        <w:br/>
      </w:r>
      <w:r w:rsidRPr="00F93C4F">
        <w:rPr>
          <w:rFonts w:ascii="Arial" w:eastAsia="Times New Roman" w:hAnsi="Arial" w:cs="Arial"/>
          <w:bCs/>
          <w:sz w:val="28"/>
          <w:szCs w:val="28"/>
        </w:rPr>
        <w:t>Designation:</w:t>
      </w:r>
      <w:r w:rsidRPr="00F93C4F">
        <w:rPr>
          <w:rFonts w:ascii="Arial" w:eastAsia="Times New Roman" w:hAnsi="Arial" w:cs="Arial"/>
          <w:sz w:val="28"/>
          <w:szCs w:val="28"/>
        </w:rPr>
        <w:t xml:space="preserve"> </w:t>
      </w:r>
      <w:r>
        <w:rPr>
          <w:rFonts w:ascii="Arial" w:eastAsia="Times New Roman" w:hAnsi="Arial" w:cs="Arial"/>
          <w:sz w:val="28"/>
          <w:szCs w:val="28"/>
        </w:rPr>
        <w:tab/>
      </w:r>
      <w:r w:rsidRPr="00F93C4F">
        <w:rPr>
          <w:rFonts w:ascii="Arial" w:eastAsia="Times New Roman" w:hAnsi="Arial" w:cs="Arial"/>
          <w:sz w:val="28"/>
          <w:szCs w:val="28"/>
        </w:rPr>
        <w:t>Principal Technical Officer</w:t>
      </w:r>
      <w:r w:rsidRPr="00F93C4F">
        <w:rPr>
          <w:rFonts w:ascii="Arial" w:eastAsia="Times New Roman" w:hAnsi="Arial" w:cs="Arial"/>
          <w:sz w:val="28"/>
          <w:szCs w:val="28"/>
        </w:rPr>
        <w:br/>
      </w:r>
      <w:r w:rsidRPr="00F93C4F">
        <w:rPr>
          <w:rFonts w:ascii="Arial" w:eastAsia="Times New Roman" w:hAnsi="Arial" w:cs="Arial"/>
          <w:bCs/>
          <w:sz w:val="28"/>
          <w:szCs w:val="28"/>
        </w:rPr>
        <w:t>Institution:</w:t>
      </w:r>
      <w:r w:rsidRPr="00F93C4F">
        <w:rPr>
          <w:rFonts w:ascii="Arial" w:eastAsia="Times New Roman" w:hAnsi="Arial" w:cs="Arial"/>
          <w:sz w:val="28"/>
          <w:szCs w:val="28"/>
        </w:rPr>
        <w:t xml:space="preserve"> </w:t>
      </w:r>
      <w:r>
        <w:rPr>
          <w:rFonts w:ascii="Arial" w:eastAsia="Times New Roman" w:hAnsi="Arial" w:cs="Arial"/>
          <w:sz w:val="28"/>
          <w:szCs w:val="28"/>
        </w:rPr>
        <w:tab/>
      </w:r>
      <w:r>
        <w:rPr>
          <w:rFonts w:ascii="Arial" w:eastAsia="Times New Roman" w:hAnsi="Arial" w:cs="Arial"/>
          <w:sz w:val="28"/>
          <w:szCs w:val="28"/>
        </w:rPr>
        <w:tab/>
      </w:r>
      <w:r w:rsidRPr="00F93C4F">
        <w:rPr>
          <w:rFonts w:ascii="Arial" w:eastAsia="Times New Roman" w:hAnsi="Arial" w:cs="Arial"/>
          <w:sz w:val="28"/>
          <w:szCs w:val="28"/>
        </w:rPr>
        <w:t xml:space="preserve">NIELIT, </w:t>
      </w:r>
      <w:proofErr w:type="spellStart"/>
      <w:r w:rsidRPr="00F93C4F">
        <w:rPr>
          <w:rFonts w:ascii="Arial" w:eastAsia="Times New Roman" w:hAnsi="Arial" w:cs="Arial"/>
          <w:sz w:val="28"/>
          <w:szCs w:val="28"/>
        </w:rPr>
        <w:t>Kakardooma</w:t>
      </w:r>
      <w:proofErr w:type="spellEnd"/>
    </w:p>
    <w:p w14:paraId="1C024D4F" w14:textId="77777777" w:rsidR="00F07B38" w:rsidRPr="00A21AFD" w:rsidRDefault="00000000" w:rsidP="00A21AFD">
      <w:pPr>
        <w:spacing w:after="0" w:line="240" w:lineRule="auto"/>
        <w:contextualSpacing/>
        <w:rPr>
          <w:rFonts w:ascii="Arial" w:hAnsi="Arial" w:cs="Arial"/>
        </w:rPr>
      </w:pPr>
      <w:r w:rsidRPr="00A21AFD">
        <w:rPr>
          <w:rFonts w:ascii="Arial" w:hAnsi="Arial" w:cs="Arial"/>
        </w:rPr>
        <w:br w:type="page"/>
      </w:r>
    </w:p>
    <w:p w14:paraId="1F5C917D" w14:textId="48FB4D0C" w:rsidR="00F07B38" w:rsidRDefault="003F5ED2" w:rsidP="003F5ED2">
      <w:pPr>
        <w:pStyle w:val="Heading1"/>
        <w:spacing w:line="240" w:lineRule="auto"/>
        <w:contextualSpacing/>
        <w:jc w:val="center"/>
        <w:rPr>
          <w:rFonts w:ascii="Arial" w:hAnsi="Arial" w:cs="Arial"/>
          <w:color w:val="auto"/>
          <w:sz w:val="36"/>
          <w:szCs w:val="36"/>
          <w:u w:val="single"/>
        </w:rPr>
      </w:pPr>
      <w:r w:rsidRPr="003F5ED2">
        <w:rPr>
          <w:rFonts w:ascii="Arial" w:hAnsi="Arial" w:cs="Arial"/>
          <w:color w:val="auto"/>
          <w:sz w:val="36"/>
          <w:szCs w:val="36"/>
          <w:u w:val="single"/>
        </w:rPr>
        <w:lastRenderedPageBreak/>
        <w:t>ACKNOWLEDGEMENT</w:t>
      </w:r>
    </w:p>
    <w:p w14:paraId="5429C102" w14:textId="77777777" w:rsidR="003F5ED2" w:rsidRPr="003F5ED2" w:rsidRDefault="003F5ED2" w:rsidP="003F5ED2"/>
    <w:p w14:paraId="59E7DEC0" w14:textId="3E7A6BF0" w:rsidR="00521657" w:rsidRDefault="00000000" w:rsidP="00521657">
      <w:pPr>
        <w:spacing w:after="0" w:line="240" w:lineRule="auto"/>
        <w:ind w:firstLine="720"/>
        <w:contextualSpacing/>
        <w:jc w:val="both"/>
        <w:rPr>
          <w:rFonts w:ascii="Arial" w:hAnsi="Arial" w:cs="Arial"/>
          <w:sz w:val="28"/>
          <w:szCs w:val="28"/>
        </w:rPr>
      </w:pPr>
      <w:r w:rsidRPr="003F5ED2">
        <w:rPr>
          <w:rFonts w:ascii="Arial" w:hAnsi="Arial" w:cs="Arial"/>
          <w:sz w:val="28"/>
          <w:szCs w:val="28"/>
        </w:rPr>
        <w:t>I express my deepest gratitude to my project guide, Dr. Shivlok Singh, Principal Technical Officer, for his invaluable guidance, support, and encouragement throughout this project. I also extend my thanks to the faculty of NIELIT Delhi Centre for providing the resources and knowledge that enabled me to complete this work successfully. Finally, I am grateful to my family and peers for their constant motivation.</w:t>
      </w:r>
    </w:p>
    <w:p w14:paraId="798BA7A2" w14:textId="77777777" w:rsidR="00521657" w:rsidRDefault="00521657">
      <w:pPr>
        <w:rPr>
          <w:rFonts w:ascii="Arial" w:hAnsi="Arial" w:cs="Arial"/>
          <w:sz w:val="28"/>
          <w:szCs w:val="28"/>
        </w:rPr>
      </w:pPr>
      <w:r>
        <w:rPr>
          <w:rFonts w:ascii="Arial" w:hAnsi="Arial" w:cs="Arial"/>
          <w:sz w:val="28"/>
          <w:szCs w:val="28"/>
        </w:rPr>
        <w:br w:type="page"/>
      </w:r>
    </w:p>
    <w:p w14:paraId="7DAADCB2" w14:textId="77777777" w:rsidR="00521657" w:rsidRDefault="00521657" w:rsidP="00521657">
      <w:pPr>
        <w:pStyle w:val="Heading1"/>
        <w:jc w:val="center"/>
        <w:rPr>
          <w:rFonts w:ascii="Arial" w:hAnsi="Arial" w:cs="Arial"/>
          <w:color w:val="auto"/>
          <w:sz w:val="32"/>
          <w:szCs w:val="32"/>
          <w:u w:val="single"/>
        </w:rPr>
      </w:pPr>
      <w:r w:rsidRPr="0009620A">
        <w:rPr>
          <w:rFonts w:ascii="Arial" w:hAnsi="Arial" w:cs="Arial"/>
          <w:color w:val="auto"/>
          <w:sz w:val="32"/>
          <w:szCs w:val="32"/>
          <w:u w:val="single"/>
        </w:rPr>
        <w:lastRenderedPageBreak/>
        <w:t>TABLE OF CONTENTS</w:t>
      </w:r>
    </w:p>
    <w:p w14:paraId="1EE199C5" w14:textId="77777777" w:rsidR="00521657" w:rsidRPr="00D64698" w:rsidRDefault="00521657" w:rsidP="00521657"/>
    <w:tbl>
      <w:tblPr>
        <w:tblStyle w:val="TableGrid"/>
        <w:tblW w:w="0" w:type="auto"/>
        <w:tblLook w:val="04A0" w:firstRow="1" w:lastRow="0" w:firstColumn="1" w:lastColumn="0" w:noHBand="0" w:noVBand="1"/>
      </w:tblPr>
      <w:tblGrid>
        <w:gridCol w:w="6771"/>
        <w:gridCol w:w="1701"/>
      </w:tblGrid>
      <w:tr w:rsidR="00521657" w14:paraId="2CD6D443" w14:textId="77777777" w:rsidTr="0028722C">
        <w:tc>
          <w:tcPr>
            <w:tcW w:w="6771" w:type="dxa"/>
          </w:tcPr>
          <w:p w14:paraId="4FD4CCD8" w14:textId="77777777" w:rsidR="00521657" w:rsidRPr="0009620A" w:rsidRDefault="00521657" w:rsidP="0028722C">
            <w:pPr>
              <w:jc w:val="center"/>
              <w:rPr>
                <w:rFonts w:ascii="Arial" w:hAnsi="Arial" w:cs="Arial"/>
                <w:b/>
                <w:bCs/>
                <w:sz w:val="28"/>
                <w:szCs w:val="28"/>
              </w:rPr>
            </w:pPr>
            <w:r w:rsidRPr="0009620A">
              <w:rPr>
                <w:rFonts w:ascii="Arial" w:hAnsi="Arial" w:cs="Arial"/>
                <w:b/>
                <w:bCs/>
                <w:sz w:val="28"/>
                <w:szCs w:val="28"/>
              </w:rPr>
              <w:t>Title</w:t>
            </w:r>
          </w:p>
        </w:tc>
        <w:tc>
          <w:tcPr>
            <w:tcW w:w="1701" w:type="dxa"/>
          </w:tcPr>
          <w:p w14:paraId="31C34FBD" w14:textId="77777777" w:rsidR="00521657" w:rsidRPr="0009620A" w:rsidRDefault="00521657" w:rsidP="0028722C">
            <w:pPr>
              <w:jc w:val="center"/>
              <w:rPr>
                <w:rFonts w:ascii="Arial" w:hAnsi="Arial" w:cs="Arial"/>
                <w:b/>
                <w:bCs/>
                <w:sz w:val="28"/>
                <w:szCs w:val="28"/>
              </w:rPr>
            </w:pPr>
            <w:r w:rsidRPr="0009620A">
              <w:rPr>
                <w:rFonts w:ascii="Arial" w:hAnsi="Arial" w:cs="Arial"/>
                <w:b/>
                <w:bCs/>
                <w:sz w:val="28"/>
                <w:szCs w:val="28"/>
              </w:rPr>
              <w:t>Page No.</w:t>
            </w:r>
          </w:p>
        </w:tc>
      </w:tr>
      <w:tr w:rsidR="00521657" w14:paraId="5CC49AAF" w14:textId="77777777" w:rsidTr="0028722C">
        <w:tc>
          <w:tcPr>
            <w:tcW w:w="6771" w:type="dxa"/>
          </w:tcPr>
          <w:p w14:paraId="4899D692"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Abstract</w:t>
            </w:r>
          </w:p>
        </w:tc>
        <w:tc>
          <w:tcPr>
            <w:tcW w:w="1701" w:type="dxa"/>
          </w:tcPr>
          <w:p w14:paraId="50C97CC6" w14:textId="314CCD93" w:rsidR="00521657" w:rsidRPr="00907DC8" w:rsidRDefault="00DE4FAC" w:rsidP="0028722C">
            <w:pPr>
              <w:jc w:val="center"/>
              <w:rPr>
                <w:rFonts w:ascii="Arial" w:hAnsi="Arial" w:cs="Arial"/>
                <w:bCs/>
                <w:sz w:val="28"/>
                <w:szCs w:val="28"/>
              </w:rPr>
            </w:pPr>
            <w:r>
              <w:rPr>
                <w:rFonts w:ascii="Arial" w:hAnsi="Arial" w:cs="Arial"/>
                <w:bCs/>
                <w:sz w:val="28"/>
                <w:szCs w:val="28"/>
              </w:rPr>
              <w:t>0</w:t>
            </w:r>
            <w:r w:rsidR="00521657" w:rsidRPr="00907DC8">
              <w:rPr>
                <w:rFonts w:ascii="Arial" w:hAnsi="Arial" w:cs="Arial"/>
                <w:bCs/>
                <w:sz w:val="28"/>
                <w:szCs w:val="28"/>
              </w:rPr>
              <w:t>5</w:t>
            </w:r>
          </w:p>
        </w:tc>
      </w:tr>
      <w:tr w:rsidR="00521657" w14:paraId="21BE4494" w14:textId="77777777" w:rsidTr="0028722C">
        <w:tc>
          <w:tcPr>
            <w:tcW w:w="6771" w:type="dxa"/>
          </w:tcPr>
          <w:p w14:paraId="7D6F14D8"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Introduction</w:t>
            </w:r>
          </w:p>
        </w:tc>
        <w:tc>
          <w:tcPr>
            <w:tcW w:w="1701" w:type="dxa"/>
          </w:tcPr>
          <w:p w14:paraId="297FAA8A" w14:textId="6C6672BE" w:rsidR="00521657" w:rsidRPr="00907DC8" w:rsidRDefault="00DE4FAC" w:rsidP="0028722C">
            <w:pPr>
              <w:jc w:val="center"/>
              <w:rPr>
                <w:rFonts w:ascii="Arial" w:hAnsi="Arial" w:cs="Arial"/>
                <w:bCs/>
                <w:sz w:val="28"/>
                <w:szCs w:val="28"/>
              </w:rPr>
            </w:pPr>
            <w:r>
              <w:rPr>
                <w:rFonts w:ascii="Arial" w:hAnsi="Arial" w:cs="Arial"/>
                <w:bCs/>
                <w:sz w:val="28"/>
                <w:szCs w:val="28"/>
              </w:rPr>
              <w:t>0</w:t>
            </w:r>
            <w:r w:rsidR="00521657" w:rsidRPr="00907DC8">
              <w:rPr>
                <w:rFonts w:ascii="Arial" w:hAnsi="Arial" w:cs="Arial"/>
                <w:bCs/>
                <w:sz w:val="28"/>
                <w:szCs w:val="28"/>
              </w:rPr>
              <w:t>6</w:t>
            </w:r>
          </w:p>
        </w:tc>
      </w:tr>
      <w:tr w:rsidR="00521657" w14:paraId="5F73A6DD" w14:textId="77777777" w:rsidTr="0028722C">
        <w:tc>
          <w:tcPr>
            <w:tcW w:w="6771" w:type="dxa"/>
          </w:tcPr>
          <w:p w14:paraId="1B59B071"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Problem Statement</w:t>
            </w:r>
          </w:p>
        </w:tc>
        <w:tc>
          <w:tcPr>
            <w:tcW w:w="1701" w:type="dxa"/>
          </w:tcPr>
          <w:p w14:paraId="5AD2AE40" w14:textId="162A3601" w:rsidR="00521657" w:rsidRPr="00907DC8" w:rsidRDefault="00DE4FAC" w:rsidP="0028722C">
            <w:pPr>
              <w:jc w:val="center"/>
              <w:rPr>
                <w:rFonts w:ascii="Arial" w:hAnsi="Arial" w:cs="Arial"/>
                <w:bCs/>
                <w:sz w:val="28"/>
                <w:szCs w:val="28"/>
              </w:rPr>
            </w:pPr>
            <w:r>
              <w:rPr>
                <w:rFonts w:ascii="Arial" w:hAnsi="Arial" w:cs="Arial"/>
                <w:bCs/>
                <w:sz w:val="28"/>
                <w:szCs w:val="28"/>
              </w:rPr>
              <w:t>0</w:t>
            </w:r>
            <w:r w:rsidR="00521657" w:rsidRPr="00907DC8">
              <w:rPr>
                <w:rFonts w:ascii="Arial" w:hAnsi="Arial" w:cs="Arial"/>
                <w:bCs/>
                <w:sz w:val="28"/>
                <w:szCs w:val="28"/>
              </w:rPr>
              <w:t>7</w:t>
            </w:r>
          </w:p>
        </w:tc>
      </w:tr>
      <w:tr w:rsidR="00521657" w14:paraId="50098697" w14:textId="77777777" w:rsidTr="0028722C">
        <w:tc>
          <w:tcPr>
            <w:tcW w:w="6771" w:type="dxa"/>
          </w:tcPr>
          <w:p w14:paraId="72D54F6A"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Objectives</w:t>
            </w:r>
          </w:p>
        </w:tc>
        <w:tc>
          <w:tcPr>
            <w:tcW w:w="1701" w:type="dxa"/>
          </w:tcPr>
          <w:p w14:paraId="7C547B42" w14:textId="753F3D93" w:rsidR="00521657" w:rsidRPr="00907DC8" w:rsidRDefault="00DE4FAC" w:rsidP="0028722C">
            <w:pPr>
              <w:jc w:val="center"/>
              <w:rPr>
                <w:rFonts w:ascii="Arial" w:hAnsi="Arial" w:cs="Arial"/>
                <w:bCs/>
                <w:sz w:val="28"/>
                <w:szCs w:val="28"/>
              </w:rPr>
            </w:pPr>
            <w:r>
              <w:rPr>
                <w:rFonts w:ascii="Arial" w:hAnsi="Arial" w:cs="Arial"/>
                <w:bCs/>
                <w:sz w:val="28"/>
                <w:szCs w:val="28"/>
              </w:rPr>
              <w:t>0</w:t>
            </w:r>
            <w:r w:rsidR="00521657" w:rsidRPr="00907DC8">
              <w:rPr>
                <w:rFonts w:ascii="Arial" w:hAnsi="Arial" w:cs="Arial"/>
                <w:bCs/>
                <w:sz w:val="28"/>
                <w:szCs w:val="28"/>
              </w:rPr>
              <w:t>8</w:t>
            </w:r>
          </w:p>
        </w:tc>
      </w:tr>
      <w:tr w:rsidR="00521657" w14:paraId="1C74D354" w14:textId="77777777" w:rsidTr="0028722C">
        <w:tc>
          <w:tcPr>
            <w:tcW w:w="6771" w:type="dxa"/>
          </w:tcPr>
          <w:p w14:paraId="187D3330"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Literature Review</w:t>
            </w:r>
          </w:p>
        </w:tc>
        <w:tc>
          <w:tcPr>
            <w:tcW w:w="1701" w:type="dxa"/>
          </w:tcPr>
          <w:p w14:paraId="1621743C" w14:textId="31321452" w:rsidR="00521657" w:rsidRPr="00907DC8" w:rsidRDefault="00DE4FAC" w:rsidP="0028722C">
            <w:pPr>
              <w:jc w:val="center"/>
              <w:rPr>
                <w:rFonts w:ascii="Arial" w:hAnsi="Arial" w:cs="Arial"/>
                <w:bCs/>
                <w:sz w:val="28"/>
                <w:szCs w:val="28"/>
              </w:rPr>
            </w:pPr>
            <w:r>
              <w:rPr>
                <w:rFonts w:ascii="Arial" w:hAnsi="Arial" w:cs="Arial"/>
                <w:bCs/>
                <w:sz w:val="28"/>
                <w:szCs w:val="28"/>
              </w:rPr>
              <w:t>09</w:t>
            </w:r>
          </w:p>
        </w:tc>
      </w:tr>
      <w:tr w:rsidR="00521657" w14:paraId="6605F0B2" w14:textId="77777777" w:rsidTr="0028722C">
        <w:tc>
          <w:tcPr>
            <w:tcW w:w="6771" w:type="dxa"/>
          </w:tcPr>
          <w:p w14:paraId="48DBF377"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Tools and Technologies Used</w:t>
            </w:r>
          </w:p>
        </w:tc>
        <w:tc>
          <w:tcPr>
            <w:tcW w:w="1701" w:type="dxa"/>
          </w:tcPr>
          <w:p w14:paraId="3917EDAE" w14:textId="497F3621" w:rsidR="00521657" w:rsidRPr="00907DC8" w:rsidRDefault="00521657" w:rsidP="0028722C">
            <w:pPr>
              <w:jc w:val="center"/>
              <w:rPr>
                <w:rFonts w:ascii="Arial" w:hAnsi="Arial" w:cs="Arial"/>
                <w:bCs/>
                <w:sz w:val="28"/>
                <w:szCs w:val="28"/>
              </w:rPr>
            </w:pPr>
            <w:r w:rsidRPr="00907DC8">
              <w:rPr>
                <w:rFonts w:ascii="Arial" w:hAnsi="Arial" w:cs="Arial"/>
                <w:bCs/>
                <w:sz w:val="28"/>
                <w:szCs w:val="28"/>
              </w:rPr>
              <w:t>1</w:t>
            </w:r>
            <w:r w:rsidR="00DE4FAC">
              <w:rPr>
                <w:rFonts w:ascii="Arial" w:hAnsi="Arial" w:cs="Arial"/>
                <w:bCs/>
                <w:sz w:val="28"/>
                <w:szCs w:val="28"/>
              </w:rPr>
              <w:t>0</w:t>
            </w:r>
          </w:p>
        </w:tc>
      </w:tr>
      <w:tr w:rsidR="00521657" w14:paraId="75C73810" w14:textId="77777777" w:rsidTr="0028722C">
        <w:tc>
          <w:tcPr>
            <w:tcW w:w="6771" w:type="dxa"/>
          </w:tcPr>
          <w:p w14:paraId="0CEFB741" w14:textId="678AF580"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 xml:space="preserve">System </w:t>
            </w:r>
            <w:r w:rsidR="00DE4FAC">
              <w:rPr>
                <w:rFonts w:ascii="Arial" w:hAnsi="Arial" w:cs="Arial"/>
                <w:sz w:val="28"/>
                <w:szCs w:val="28"/>
              </w:rPr>
              <w:t>Architecture</w:t>
            </w:r>
          </w:p>
        </w:tc>
        <w:tc>
          <w:tcPr>
            <w:tcW w:w="1701" w:type="dxa"/>
          </w:tcPr>
          <w:p w14:paraId="6356033D" w14:textId="3920916A" w:rsidR="00521657" w:rsidRPr="00907DC8" w:rsidRDefault="00521657" w:rsidP="0028722C">
            <w:pPr>
              <w:jc w:val="center"/>
              <w:rPr>
                <w:rFonts w:ascii="Arial" w:hAnsi="Arial" w:cs="Arial"/>
                <w:bCs/>
                <w:sz w:val="28"/>
                <w:szCs w:val="28"/>
              </w:rPr>
            </w:pPr>
            <w:r w:rsidRPr="00907DC8">
              <w:rPr>
                <w:rFonts w:ascii="Arial" w:hAnsi="Arial" w:cs="Arial"/>
                <w:bCs/>
                <w:sz w:val="28"/>
                <w:szCs w:val="28"/>
              </w:rPr>
              <w:t>1</w:t>
            </w:r>
            <w:r w:rsidR="00DE4FAC">
              <w:rPr>
                <w:rFonts w:ascii="Arial" w:hAnsi="Arial" w:cs="Arial"/>
                <w:bCs/>
                <w:sz w:val="28"/>
                <w:szCs w:val="28"/>
              </w:rPr>
              <w:t>1</w:t>
            </w:r>
          </w:p>
        </w:tc>
      </w:tr>
      <w:tr w:rsidR="00DE4FAC" w14:paraId="1FEE6223" w14:textId="77777777" w:rsidTr="0028722C">
        <w:tc>
          <w:tcPr>
            <w:tcW w:w="6771" w:type="dxa"/>
          </w:tcPr>
          <w:p w14:paraId="1273B595" w14:textId="5774F89C" w:rsidR="00DE4FAC" w:rsidRPr="0009620A" w:rsidRDefault="00DE4FAC" w:rsidP="0028722C">
            <w:pPr>
              <w:spacing w:line="360" w:lineRule="auto"/>
              <w:rPr>
                <w:rFonts w:ascii="Arial" w:hAnsi="Arial" w:cs="Arial"/>
                <w:sz w:val="28"/>
                <w:szCs w:val="28"/>
              </w:rPr>
            </w:pPr>
            <w:r>
              <w:rPr>
                <w:rFonts w:ascii="Arial" w:hAnsi="Arial" w:cs="Arial"/>
                <w:sz w:val="28"/>
                <w:szCs w:val="28"/>
              </w:rPr>
              <w:t>Workflow</w:t>
            </w:r>
          </w:p>
        </w:tc>
        <w:tc>
          <w:tcPr>
            <w:tcW w:w="1701" w:type="dxa"/>
          </w:tcPr>
          <w:p w14:paraId="7C09D2F1" w14:textId="6832C1F9" w:rsidR="00DE4FAC" w:rsidRPr="00907DC8" w:rsidRDefault="00DE4FAC" w:rsidP="0028722C">
            <w:pPr>
              <w:jc w:val="center"/>
              <w:rPr>
                <w:rFonts w:ascii="Arial" w:hAnsi="Arial" w:cs="Arial"/>
                <w:bCs/>
                <w:sz w:val="28"/>
                <w:szCs w:val="28"/>
              </w:rPr>
            </w:pPr>
            <w:r>
              <w:rPr>
                <w:rFonts w:ascii="Arial" w:hAnsi="Arial" w:cs="Arial"/>
                <w:bCs/>
                <w:sz w:val="28"/>
                <w:szCs w:val="28"/>
              </w:rPr>
              <w:t>12</w:t>
            </w:r>
          </w:p>
        </w:tc>
      </w:tr>
      <w:tr w:rsidR="00521657" w14:paraId="02010351" w14:textId="77777777" w:rsidTr="0028722C">
        <w:tc>
          <w:tcPr>
            <w:tcW w:w="6771" w:type="dxa"/>
          </w:tcPr>
          <w:p w14:paraId="76BEB625"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Implementation</w:t>
            </w:r>
          </w:p>
        </w:tc>
        <w:tc>
          <w:tcPr>
            <w:tcW w:w="1701" w:type="dxa"/>
          </w:tcPr>
          <w:p w14:paraId="0D5E9EDC" w14:textId="0FFFECC6" w:rsidR="00521657" w:rsidRPr="00907DC8" w:rsidRDefault="00521657" w:rsidP="0028722C">
            <w:pPr>
              <w:jc w:val="center"/>
              <w:rPr>
                <w:rFonts w:ascii="Arial" w:hAnsi="Arial" w:cs="Arial"/>
                <w:bCs/>
                <w:sz w:val="28"/>
                <w:szCs w:val="28"/>
              </w:rPr>
            </w:pPr>
            <w:r w:rsidRPr="00907DC8">
              <w:rPr>
                <w:rFonts w:ascii="Arial" w:hAnsi="Arial" w:cs="Arial"/>
                <w:bCs/>
                <w:sz w:val="28"/>
                <w:szCs w:val="28"/>
              </w:rPr>
              <w:t>1</w:t>
            </w:r>
            <w:r w:rsidR="00DE4FAC">
              <w:rPr>
                <w:rFonts w:ascii="Arial" w:hAnsi="Arial" w:cs="Arial"/>
                <w:bCs/>
                <w:sz w:val="28"/>
                <w:szCs w:val="28"/>
              </w:rPr>
              <w:t>3</w:t>
            </w:r>
          </w:p>
        </w:tc>
      </w:tr>
      <w:tr w:rsidR="00521657" w14:paraId="68D17379" w14:textId="77777777" w:rsidTr="0028722C">
        <w:tc>
          <w:tcPr>
            <w:tcW w:w="6771" w:type="dxa"/>
          </w:tcPr>
          <w:p w14:paraId="7BE8E009"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Results</w:t>
            </w:r>
          </w:p>
        </w:tc>
        <w:tc>
          <w:tcPr>
            <w:tcW w:w="1701" w:type="dxa"/>
          </w:tcPr>
          <w:p w14:paraId="2FE7C085" w14:textId="3DD31A6C" w:rsidR="00521657" w:rsidRPr="00907DC8" w:rsidRDefault="00521657" w:rsidP="0028722C">
            <w:pPr>
              <w:jc w:val="center"/>
              <w:rPr>
                <w:rFonts w:ascii="Arial" w:hAnsi="Arial" w:cs="Arial"/>
                <w:bCs/>
                <w:sz w:val="28"/>
                <w:szCs w:val="28"/>
              </w:rPr>
            </w:pPr>
            <w:r w:rsidRPr="00907DC8">
              <w:rPr>
                <w:rFonts w:ascii="Arial" w:hAnsi="Arial" w:cs="Arial"/>
                <w:bCs/>
                <w:sz w:val="28"/>
                <w:szCs w:val="28"/>
              </w:rPr>
              <w:t>1</w:t>
            </w:r>
            <w:r w:rsidR="00DE4FAC">
              <w:rPr>
                <w:rFonts w:ascii="Arial" w:hAnsi="Arial" w:cs="Arial"/>
                <w:bCs/>
                <w:sz w:val="28"/>
                <w:szCs w:val="28"/>
              </w:rPr>
              <w:t>4</w:t>
            </w:r>
          </w:p>
        </w:tc>
      </w:tr>
      <w:tr w:rsidR="00521657" w14:paraId="1F55AC6C" w14:textId="77777777" w:rsidTr="0028722C">
        <w:tc>
          <w:tcPr>
            <w:tcW w:w="6771" w:type="dxa"/>
          </w:tcPr>
          <w:p w14:paraId="4647DBE6"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Future Enhancements</w:t>
            </w:r>
          </w:p>
        </w:tc>
        <w:tc>
          <w:tcPr>
            <w:tcW w:w="1701" w:type="dxa"/>
          </w:tcPr>
          <w:p w14:paraId="4DCBD275" w14:textId="7278709D" w:rsidR="00521657" w:rsidRPr="00907DC8" w:rsidRDefault="00521657" w:rsidP="0028722C">
            <w:pPr>
              <w:jc w:val="center"/>
              <w:rPr>
                <w:rFonts w:ascii="Arial" w:hAnsi="Arial" w:cs="Arial"/>
                <w:bCs/>
                <w:sz w:val="28"/>
                <w:szCs w:val="28"/>
              </w:rPr>
            </w:pPr>
            <w:r w:rsidRPr="00907DC8">
              <w:rPr>
                <w:rFonts w:ascii="Arial" w:hAnsi="Arial" w:cs="Arial"/>
                <w:bCs/>
                <w:sz w:val="28"/>
                <w:szCs w:val="28"/>
              </w:rPr>
              <w:t>1</w:t>
            </w:r>
            <w:r w:rsidR="00DE4FAC">
              <w:rPr>
                <w:rFonts w:ascii="Arial" w:hAnsi="Arial" w:cs="Arial"/>
                <w:bCs/>
                <w:sz w:val="28"/>
                <w:szCs w:val="28"/>
              </w:rPr>
              <w:t>5</w:t>
            </w:r>
          </w:p>
        </w:tc>
      </w:tr>
      <w:tr w:rsidR="00521657" w14:paraId="1152A986" w14:textId="77777777" w:rsidTr="0028722C">
        <w:tc>
          <w:tcPr>
            <w:tcW w:w="6771" w:type="dxa"/>
          </w:tcPr>
          <w:p w14:paraId="34C45D83" w14:textId="77777777" w:rsidR="00521657" w:rsidRPr="0009620A" w:rsidRDefault="00521657" w:rsidP="0028722C">
            <w:pPr>
              <w:spacing w:line="360" w:lineRule="auto"/>
              <w:rPr>
                <w:rFonts w:ascii="Arial" w:hAnsi="Arial" w:cs="Arial"/>
                <w:b/>
                <w:bCs/>
                <w:sz w:val="28"/>
                <w:szCs w:val="28"/>
              </w:rPr>
            </w:pPr>
            <w:r w:rsidRPr="0009620A">
              <w:rPr>
                <w:rFonts w:ascii="Arial" w:hAnsi="Arial" w:cs="Arial"/>
                <w:sz w:val="28"/>
                <w:szCs w:val="28"/>
              </w:rPr>
              <w:t>Conclusion</w:t>
            </w:r>
          </w:p>
        </w:tc>
        <w:tc>
          <w:tcPr>
            <w:tcW w:w="1701" w:type="dxa"/>
          </w:tcPr>
          <w:p w14:paraId="6C443FDB" w14:textId="033677E4" w:rsidR="00521657" w:rsidRPr="00907DC8" w:rsidRDefault="00521657" w:rsidP="0028722C">
            <w:pPr>
              <w:jc w:val="center"/>
              <w:rPr>
                <w:rFonts w:ascii="Arial" w:hAnsi="Arial" w:cs="Arial"/>
                <w:bCs/>
                <w:sz w:val="28"/>
                <w:szCs w:val="28"/>
              </w:rPr>
            </w:pPr>
            <w:r w:rsidRPr="00907DC8">
              <w:rPr>
                <w:rFonts w:ascii="Arial" w:hAnsi="Arial" w:cs="Arial"/>
                <w:bCs/>
                <w:sz w:val="28"/>
                <w:szCs w:val="28"/>
              </w:rPr>
              <w:t>1</w:t>
            </w:r>
            <w:r w:rsidR="00DE4FAC">
              <w:rPr>
                <w:rFonts w:ascii="Arial" w:hAnsi="Arial" w:cs="Arial"/>
                <w:bCs/>
                <w:sz w:val="28"/>
                <w:szCs w:val="28"/>
              </w:rPr>
              <w:t>6</w:t>
            </w:r>
          </w:p>
        </w:tc>
      </w:tr>
      <w:tr w:rsidR="00521657" w14:paraId="6A4B86E2" w14:textId="77777777" w:rsidTr="0028722C">
        <w:tc>
          <w:tcPr>
            <w:tcW w:w="6771" w:type="dxa"/>
          </w:tcPr>
          <w:p w14:paraId="2B3E41FD" w14:textId="77777777" w:rsidR="00521657" w:rsidRPr="0009620A" w:rsidRDefault="00521657" w:rsidP="0028722C">
            <w:pPr>
              <w:spacing w:line="360" w:lineRule="auto"/>
              <w:rPr>
                <w:rFonts w:ascii="Arial" w:hAnsi="Arial" w:cs="Arial"/>
                <w:sz w:val="28"/>
                <w:szCs w:val="28"/>
              </w:rPr>
            </w:pPr>
            <w:r w:rsidRPr="0009620A">
              <w:rPr>
                <w:rFonts w:ascii="Arial" w:hAnsi="Arial" w:cs="Arial"/>
                <w:sz w:val="28"/>
                <w:szCs w:val="28"/>
              </w:rPr>
              <w:t>Summary</w:t>
            </w:r>
          </w:p>
        </w:tc>
        <w:tc>
          <w:tcPr>
            <w:tcW w:w="1701" w:type="dxa"/>
          </w:tcPr>
          <w:p w14:paraId="0E764541" w14:textId="0E0CF3C4" w:rsidR="00521657" w:rsidRPr="00907DC8" w:rsidRDefault="00521657" w:rsidP="0028722C">
            <w:pPr>
              <w:jc w:val="center"/>
              <w:rPr>
                <w:rFonts w:ascii="Arial" w:hAnsi="Arial" w:cs="Arial"/>
                <w:bCs/>
                <w:sz w:val="28"/>
                <w:szCs w:val="28"/>
              </w:rPr>
            </w:pPr>
            <w:r w:rsidRPr="00907DC8">
              <w:rPr>
                <w:rFonts w:ascii="Arial" w:hAnsi="Arial" w:cs="Arial"/>
                <w:bCs/>
                <w:sz w:val="28"/>
                <w:szCs w:val="28"/>
              </w:rPr>
              <w:t>1</w:t>
            </w:r>
            <w:r w:rsidR="005C5B0B">
              <w:rPr>
                <w:rFonts w:ascii="Arial" w:hAnsi="Arial" w:cs="Arial"/>
                <w:bCs/>
                <w:sz w:val="28"/>
                <w:szCs w:val="28"/>
              </w:rPr>
              <w:t>7</w:t>
            </w:r>
          </w:p>
        </w:tc>
      </w:tr>
      <w:tr w:rsidR="00DE4FAC" w14:paraId="6709E810" w14:textId="77777777" w:rsidTr="0028722C">
        <w:tc>
          <w:tcPr>
            <w:tcW w:w="6771" w:type="dxa"/>
          </w:tcPr>
          <w:p w14:paraId="49603AB8" w14:textId="473CD97B" w:rsidR="00DE4FAC" w:rsidRPr="0009620A" w:rsidRDefault="00DE4FAC" w:rsidP="0028722C">
            <w:pPr>
              <w:spacing w:line="360" w:lineRule="auto"/>
              <w:rPr>
                <w:rFonts w:ascii="Arial" w:hAnsi="Arial" w:cs="Arial"/>
                <w:sz w:val="28"/>
                <w:szCs w:val="28"/>
              </w:rPr>
            </w:pPr>
            <w:r>
              <w:rPr>
                <w:rFonts w:ascii="Arial" w:hAnsi="Arial" w:cs="Arial"/>
                <w:sz w:val="28"/>
                <w:szCs w:val="28"/>
              </w:rPr>
              <w:t>Execution Plan</w:t>
            </w:r>
          </w:p>
        </w:tc>
        <w:tc>
          <w:tcPr>
            <w:tcW w:w="1701" w:type="dxa"/>
          </w:tcPr>
          <w:p w14:paraId="0BB98402" w14:textId="273826F9" w:rsidR="00DE4FAC" w:rsidRPr="00907DC8" w:rsidRDefault="00DE4FAC" w:rsidP="0028722C">
            <w:pPr>
              <w:jc w:val="center"/>
              <w:rPr>
                <w:rFonts w:ascii="Arial" w:hAnsi="Arial" w:cs="Arial"/>
                <w:bCs/>
                <w:sz w:val="28"/>
                <w:szCs w:val="28"/>
              </w:rPr>
            </w:pPr>
            <w:r>
              <w:rPr>
                <w:rFonts w:ascii="Arial" w:hAnsi="Arial" w:cs="Arial"/>
                <w:bCs/>
                <w:sz w:val="28"/>
                <w:szCs w:val="28"/>
              </w:rPr>
              <w:t>18-19</w:t>
            </w:r>
          </w:p>
        </w:tc>
      </w:tr>
      <w:tr w:rsidR="00521657" w14:paraId="0751CB1B" w14:textId="77777777" w:rsidTr="0028722C">
        <w:tc>
          <w:tcPr>
            <w:tcW w:w="6771" w:type="dxa"/>
          </w:tcPr>
          <w:p w14:paraId="6E8275BF" w14:textId="77777777" w:rsidR="00521657" w:rsidRPr="0009620A" w:rsidRDefault="00521657" w:rsidP="0028722C">
            <w:pPr>
              <w:spacing w:line="360" w:lineRule="auto"/>
              <w:rPr>
                <w:rFonts w:ascii="Arial" w:hAnsi="Arial" w:cs="Arial"/>
                <w:sz w:val="28"/>
                <w:szCs w:val="28"/>
              </w:rPr>
            </w:pPr>
            <w:r w:rsidRPr="0009620A">
              <w:rPr>
                <w:rFonts w:ascii="Arial" w:hAnsi="Arial" w:cs="Arial"/>
                <w:sz w:val="28"/>
                <w:szCs w:val="28"/>
              </w:rPr>
              <w:t>References</w:t>
            </w:r>
          </w:p>
        </w:tc>
        <w:tc>
          <w:tcPr>
            <w:tcW w:w="1701" w:type="dxa"/>
          </w:tcPr>
          <w:p w14:paraId="1DEC24F0" w14:textId="5E2C3162" w:rsidR="00521657" w:rsidRPr="00907DC8" w:rsidRDefault="004838ED" w:rsidP="0028722C">
            <w:pPr>
              <w:jc w:val="center"/>
              <w:rPr>
                <w:rFonts w:ascii="Arial" w:hAnsi="Arial" w:cs="Arial"/>
                <w:bCs/>
                <w:sz w:val="28"/>
                <w:szCs w:val="28"/>
              </w:rPr>
            </w:pPr>
            <w:r>
              <w:rPr>
                <w:rFonts w:ascii="Arial" w:hAnsi="Arial" w:cs="Arial"/>
                <w:bCs/>
                <w:sz w:val="28"/>
                <w:szCs w:val="28"/>
              </w:rPr>
              <w:t>20</w:t>
            </w:r>
          </w:p>
        </w:tc>
      </w:tr>
      <w:tr w:rsidR="00521657" w14:paraId="1954C695" w14:textId="77777777" w:rsidTr="0028722C">
        <w:tc>
          <w:tcPr>
            <w:tcW w:w="6771" w:type="dxa"/>
          </w:tcPr>
          <w:p w14:paraId="67E97BF6" w14:textId="77777777" w:rsidR="00521657" w:rsidRPr="0009620A" w:rsidRDefault="00521657" w:rsidP="0028722C">
            <w:pPr>
              <w:spacing w:line="360" w:lineRule="auto"/>
              <w:rPr>
                <w:rFonts w:ascii="Arial" w:hAnsi="Arial" w:cs="Arial"/>
                <w:sz w:val="28"/>
                <w:szCs w:val="28"/>
              </w:rPr>
            </w:pPr>
            <w:r w:rsidRPr="0009620A">
              <w:rPr>
                <w:rFonts w:ascii="Arial" w:hAnsi="Arial" w:cs="Arial"/>
                <w:sz w:val="28"/>
                <w:szCs w:val="28"/>
              </w:rPr>
              <w:t>Appendix</w:t>
            </w:r>
          </w:p>
        </w:tc>
        <w:tc>
          <w:tcPr>
            <w:tcW w:w="1701" w:type="dxa"/>
          </w:tcPr>
          <w:p w14:paraId="03456C34" w14:textId="77777777" w:rsidR="00521657" w:rsidRPr="00907DC8" w:rsidRDefault="00521657" w:rsidP="0028722C">
            <w:pPr>
              <w:jc w:val="center"/>
              <w:rPr>
                <w:rFonts w:ascii="Arial" w:hAnsi="Arial" w:cs="Arial"/>
                <w:bCs/>
                <w:sz w:val="28"/>
                <w:szCs w:val="28"/>
              </w:rPr>
            </w:pPr>
            <w:r w:rsidRPr="00907DC8">
              <w:rPr>
                <w:rFonts w:ascii="Arial" w:hAnsi="Arial" w:cs="Arial"/>
                <w:bCs/>
                <w:sz w:val="28"/>
                <w:szCs w:val="28"/>
              </w:rPr>
              <w:t>20-22</w:t>
            </w:r>
          </w:p>
        </w:tc>
      </w:tr>
    </w:tbl>
    <w:p w14:paraId="18779421" w14:textId="77777777" w:rsidR="00521657" w:rsidRPr="003F5ED2" w:rsidRDefault="00521657" w:rsidP="00521657">
      <w:pPr>
        <w:spacing w:after="0" w:line="240" w:lineRule="auto"/>
        <w:ind w:firstLine="720"/>
        <w:contextualSpacing/>
        <w:jc w:val="both"/>
        <w:rPr>
          <w:rFonts w:ascii="Arial" w:hAnsi="Arial" w:cs="Arial"/>
          <w:sz w:val="28"/>
          <w:szCs w:val="28"/>
        </w:rPr>
      </w:pPr>
    </w:p>
    <w:p w14:paraId="486BC553" w14:textId="77777777" w:rsidR="00F07B38" w:rsidRPr="00A21AFD" w:rsidRDefault="00000000" w:rsidP="00A21AFD">
      <w:pPr>
        <w:spacing w:after="0" w:line="240" w:lineRule="auto"/>
        <w:contextualSpacing/>
        <w:rPr>
          <w:rFonts w:ascii="Arial" w:hAnsi="Arial" w:cs="Arial"/>
        </w:rPr>
      </w:pPr>
      <w:r w:rsidRPr="00A21AFD">
        <w:rPr>
          <w:rFonts w:ascii="Arial" w:hAnsi="Arial" w:cs="Arial"/>
        </w:rPr>
        <w:br w:type="page"/>
      </w:r>
    </w:p>
    <w:p w14:paraId="697DCA35" w14:textId="64755639" w:rsidR="00F07B38" w:rsidRDefault="003F5ED2" w:rsidP="003F5ED2">
      <w:pPr>
        <w:pStyle w:val="Heading1"/>
        <w:spacing w:line="240" w:lineRule="auto"/>
        <w:contextualSpacing/>
        <w:jc w:val="center"/>
        <w:rPr>
          <w:rFonts w:ascii="Arial" w:hAnsi="Arial" w:cs="Arial"/>
          <w:color w:val="auto"/>
          <w:sz w:val="36"/>
          <w:szCs w:val="36"/>
          <w:u w:val="single"/>
        </w:rPr>
      </w:pPr>
      <w:r w:rsidRPr="003F5ED2">
        <w:rPr>
          <w:rFonts w:ascii="Arial" w:hAnsi="Arial" w:cs="Arial"/>
          <w:color w:val="auto"/>
          <w:sz w:val="36"/>
          <w:szCs w:val="36"/>
          <w:u w:val="single"/>
        </w:rPr>
        <w:lastRenderedPageBreak/>
        <w:t>ABSTRACT</w:t>
      </w:r>
    </w:p>
    <w:p w14:paraId="721140BE" w14:textId="77777777" w:rsidR="003F5ED2" w:rsidRPr="003F5ED2" w:rsidRDefault="003F5ED2" w:rsidP="003F5ED2"/>
    <w:p w14:paraId="560DFF3D" w14:textId="2D7755DA" w:rsidR="00521657" w:rsidRDefault="00521657" w:rsidP="00521657">
      <w:pPr>
        <w:spacing w:after="0" w:line="240" w:lineRule="auto"/>
        <w:ind w:firstLine="720"/>
        <w:contextualSpacing/>
        <w:jc w:val="both"/>
        <w:rPr>
          <w:rFonts w:ascii="Arial" w:hAnsi="Arial" w:cs="Arial"/>
          <w:sz w:val="28"/>
          <w:szCs w:val="28"/>
          <w:lang w:val="en-IN"/>
        </w:rPr>
      </w:pPr>
      <w:r w:rsidRPr="00521657">
        <w:rPr>
          <w:rFonts w:ascii="Arial" w:hAnsi="Arial" w:cs="Arial"/>
          <w:sz w:val="28"/>
          <w:szCs w:val="28"/>
          <w:lang w:val="en-IN"/>
        </w:rPr>
        <w:t xml:space="preserve">The rapid growth of digital and social media has revolutionized how information is consumed but has also accelerated the spread of fake news, posing serious risks to society, governance, and public trust. This project, </w:t>
      </w:r>
      <w:r w:rsidRPr="00521657">
        <w:rPr>
          <w:rFonts w:ascii="Arial" w:hAnsi="Arial" w:cs="Arial"/>
          <w:b/>
          <w:bCs/>
          <w:sz w:val="28"/>
          <w:szCs w:val="28"/>
          <w:lang w:val="en-IN"/>
        </w:rPr>
        <w:t xml:space="preserve">AI FACT CHECK: </w:t>
      </w:r>
      <w:r w:rsidR="007E1B7D">
        <w:rPr>
          <w:rFonts w:ascii="Arial" w:hAnsi="Arial" w:cs="Arial"/>
          <w:b/>
          <w:bCs/>
          <w:sz w:val="28"/>
          <w:szCs w:val="28"/>
          <w:lang w:val="en-IN"/>
        </w:rPr>
        <w:t>NEWS MEDIA</w:t>
      </w:r>
      <w:r w:rsidRPr="00521657">
        <w:rPr>
          <w:rFonts w:ascii="Arial" w:hAnsi="Arial" w:cs="Arial"/>
          <w:b/>
          <w:bCs/>
          <w:sz w:val="28"/>
          <w:szCs w:val="28"/>
          <w:lang w:val="en-IN"/>
        </w:rPr>
        <w:t>/SOCIAL MEDIA</w:t>
      </w:r>
      <w:r w:rsidRPr="00521657">
        <w:rPr>
          <w:rFonts w:ascii="Arial" w:hAnsi="Arial" w:cs="Arial"/>
          <w:sz w:val="28"/>
          <w:szCs w:val="28"/>
          <w:lang w:val="en-IN"/>
        </w:rPr>
        <w:t>, presents an intelligent solution that leverages artificial intelligence to detect and verify news authenticity across multiple formats.</w:t>
      </w:r>
    </w:p>
    <w:p w14:paraId="3C91C186" w14:textId="77777777" w:rsidR="00521657" w:rsidRPr="00521657" w:rsidRDefault="00521657" w:rsidP="00521657">
      <w:pPr>
        <w:spacing w:after="0" w:line="240" w:lineRule="auto"/>
        <w:contextualSpacing/>
        <w:jc w:val="both"/>
        <w:rPr>
          <w:rFonts w:ascii="Arial" w:hAnsi="Arial" w:cs="Arial"/>
          <w:sz w:val="28"/>
          <w:szCs w:val="28"/>
          <w:lang w:val="en-IN"/>
        </w:rPr>
      </w:pPr>
    </w:p>
    <w:p w14:paraId="7205A1AC" w14:textId="77777777" w:rsidR="00521657" w:rsidRDefault="00521657" w:rsidP="00521657">
      <w:pPr>
        <w:spacing w:after="0" w:line="240" w:lineRule="auto"/>
        <w:contextualSpacing/>
        <w:jc w:val="both"/>
        <w:rPr>
          <w:rFonts w:ascii="Arial" w:hAnsi="Arial" w:cs="Arial"/>
          <w:sz w:val="28"/>
          <w:szCs w:val="28"/>
          <w:lang w:val="en-IN"/>
        </w:rPr>
      </w:pPr>
      <w:r w:rsidRPr="00521657">
        <w:rPr>
          <w:rFonts w:ascii="Arial" w:hAnsi="Arial" w:cs="Arial"/>
          <w:sz w:val="28"/>
          <w:szCs w:val="28"/>
          <w:lang w:val="en-IN"/>
        </w:rPr>
        <w:t xml:space="preserve">The system integrates </w:t>
      </w:r>
      <w:r w:rsidRPr="00521657">
        <w:rPr>
          <w:rFonts w:ascii="Arial" w:hAnsi="Arial" w:cs="Arial"/>
          <w:b/>
          <w:bCs/>
          <w:sz w:val="28"/>
          <w:szCs w:val="28"/>
          <w:lang w:val="en-IN"/>
        </w:rPr>
        <w:t>Optical Character Recognition (OCR)</w:t>
      </w:r>
      <w:r w:rsidRPr="00521657">
        <w:rPr>
          <w:rFonts w:ascii="Arial" w:hAnsi="Arial" w:cs="Arial"/>
          <w:sz w:val="28"/>
          <w:szCs w:val="28"/>
          <w:lang w:val="en-IN"/>
        </w:rPr>
        <w:t xml:space="preserve"> for extracting text from images or screenshots, </w:t>
      </w:r>
      <w:r w:rsidRPr="00521657">
        <w:rPr>
          <w:rFonts w:ascii="Arial" w:hAnsi="Arial" w:cs="Arial"/>
          <w:b/>
          <w:bCs/>
          <w:sz w:val="28"/>
          <w:szCs w:val="28"/>
          <w:lang w:val="en-IN"/>
        </w:rPr>
        <w:t>machine translation</w:t>
      </w:r>
      <w:r w:rsidRPr="00521657">
        <w:rPr>
          <w:rFonts w:ascii="Arial" w:hAnsi="Arial" w:cs="Arial"/>
          <w:sz w:val="28"/>
          <w:szCs w:val="28"/>
          <w:lang w:val="en-IN"/>
        </w:rPr>
        <w:t xml:space="preserve"> to handle multilingual content, </w:t>
      </w:r>
      <w:r w:rsidRPr="00521657">
        <w:rPr>
          <w:rFonts w:ascii="Arial" w:hAnsi="Arial" w:cs="Arial"/>
          <w:b/>
          <w:bCs/>
          <w:sz w:val="28"/>
          <w:szCs w:val="28"/>
          <w:lang w:val="en-IN"/>
        </w:rPr>
        <w:t>Natural Language Processing (NLP)</w:t>
      </w:r>
      <w:r w:rsidRPr="00521657">
        <w:rPr>
          <w:rFonts w:ascii="Arial" w:hAnsi="Arial" w:cs="Arial"/>
          <w:sz w:val="28"/>
          <w:szCs w:val="28"/>
          <w:lang w:val="en-IN"/>
        </w:rPr>
        <w:t xml:space="preserve"> for entity recognition, and a </w:t>
      </w:r>
      <w:r w:rsidRPr="00521657">
        <w:rPr>
          <w:rFonts w:ascii="Arial" w:hAnsi="Arial" w:cs="Arial"/>
          <w:b/>
          <w:bCs/>
          <w:sz w:val="28"/>
          <w:szCs w:val="28"/>
          <w:lang w:val="en-IN"/>
        </w:rPr>
        <w:t>machine learning classifier</w:t>
      </w:r>
      <w:r w:rsidRPr="00521657">
        <w:rPr>
          <w:rFonts w:ascii="Arial" w:hAnsi="Arial" w:cs="Arial"/>
          <w:sz w:val="28"/>
          <w:szCs w:val="28"/>
          <w:lang w:val="en-IN"/>
        </w:rPr>
        <w:t xml:space="preserve"> trained on the Bharat Fake News Kosh dataset to identify stylistic patterns of misinformation. Beyond classification, the application conducts </w:t>
      </w:r>
      <w:r w:rsidRPr="00521657">
        <w:rPr>
          <w:rFonts w:ascii="Arial" w:hAnsi="Arial" w:cs="Arial"/>
          <w:b/>
          <w:bCs/>
          <w:sz w:val="28"/>
          <w:szCs w:val="28"/>
          <w:lang w:val="en-IN"/>
        </w:rPr>
        <w:t>live fact-checking</w:t>
      </w:r>
      <w:r w:rsidRPr="00521657">
        <w:rPr>
          <w:rFonts w:ascii="Arial" w:hAnsi="Arial" w:cs="Arial"/>
          <w:sz w:val="28"/>
          <w:szCs w:val="28"/>
          <w:lang w:val="en-IN"/>
        </w:rPr>
        <w:t xml:space="preserve"> by cross-referencing extracted entities against authoritative sources such as Wikipedia and verifying claims with trusted news outlets through </w:t>
      </w:r>
      <w:proofErr w:type="spellStart"/>
      <w:r w:rsidRPr="00521657">
        <w:rPr>
          <w:rFonts w:ascii="Arial" w:hAnsi="Arial" w:cs="Arial"/>
          <w:sz w:val="28"/>
          <w:szCs w:val="28"/>
          <w:lang w:val="en-IN"/>
        </w:rPr>
        <w:t>NewsAPI</w:t>
      </w:r>
      <w:proofErr w:type="spellEnd"/>
      <w:r w:rsidRPr="00521657">
        <w:rPr>
          <w:rFonts w:ascii="Arial" w:hAnsi="Arial" w:cs="Arial"/>
          <w:sz w:val="28"/>
          <w:szCs w:val="28"/>
          <w:lang w:val="en-IN"/>
        </w:rPr>
        <w:t>. Contradictory or scientifically implausible statements—such as “the Moon is hollow” or incorrect political roles—are flagged as fake.</w:t>
      </w:r>
    </w:p>
    <w:p w14:paraId="04050BB9" w14:textId="77777777" w:rsidR="00521657" w:rsidRPr="00521657" w:rsidRDefault="00521657" w:rsidP="00521657">
      <w:pPr>
        <w:spacing w:after="0" w:line="240" w:lineRule="auto"/>
        <w:contextualSpacing/>
        <w:jc w:val="both"/>
        <w:rPr>
          <w:rFonts w:ascii="Arial" w:hAnsi="Arial" w:cs="Arial"/>
          <w:sz w:val="28"/>
          <w:szCs w:val="28"/>
          <w:lang w:val="en-IN"/>
        </w:rPr>
      </w:pPr>
    </w:p>
    <w:p w14:paraId="5D182D82" w14:textId="77777777" w:rsidR="00521657" w:rsidRDefault="00521657" w:rsidP="00521657">
      <w:pPr>
        <w:spacing w:after="0" w:line="240" w:lineRule="auto"/>
        <w:contextualSpacing/>
        <w:jc w:val="both"/>
        <w:rPr>
          <w:rFonts w:ascii="Arial" w:hAnsi="Arial" w:cs="Arial"/>
          <w:sz w:val="28"/>
          <w:szCs w:val="28"/>
          <w:lang w:val="en-IN"/>
        </w:rPr>
      </w:pPr>
      <w:r w:rsidRPr="00521657">
        <w:rPr>
          <w:rFonts w:ascii="Arial" w:hAnsi="Arial" w:cs="Arial"/>
          <w:sz w:val="28"/>
          <w:szCs w:val="28"/>
          <w:lang w:val="en-IN"/>
        </w:rPr>
        <w:t xml:space="preserve">Delivered as a </w:t>
      </w:r>
      <w:r w:rsidRPr="00521657">
        <w:rPr>
          <w:rFonts w:ascii="Arial" w:hAnsi="Arial" w:cs="Arial"/>
          <w:b/>
          <w:bCs/>
          <w:sz w:val="28"/>
          <w:szCs w:val="28"/>
          <w:lang w:val="en-IN"/>
        </w:rPr>
        <w:t>Flask-based web platform</w:t>
      </w:r>
      <w:r w:rsidRPr="00521657">
        <w:rPr>
          <w:rFonts w:ascii="Arial" w:hAnsi="Arial" w:cs="Arial"/>
          <w:sz w:val="28"/>
          <w:szCs w:val="28"/>
          <w:lang w:val="en-IN"/>
        </w:rPr>
        <w:t>, the application offers a user-friendly interface where individuals can paste news text, enter a URL, or upload images to receive clear results, including translations, predictions, fact-check outcomes, and extracted entities.</w:t>
      </w:r>
    </w:p>
    <w:p w14:paraId="0ED90B6A" w14:textId="77777777" w:rsidR="00521657" w:rsidRPr="00521657" w:rsidRDefault="00521657" w:rsidP="00521657">
      <w:pPr>
        <w:spacing w:after="0" w:line="240" w:lineRule="auto"/>
        <w:contextualSpacing/>
        <w:jc w:val="both"/>
        <w:rPr>
          <w:rFonts w:ascii="Arial" w:hAnsi="Arial" w:cs="Arial"/>
          <w:sz w:val="28"/>
          <w:szCs w:val="28"/>
          <w:lang w:val="en-IN"/>
        </w:rPr>
      </w:pPr>
    </w:p>
    <w:p w14:paraId="70385CCB" w14:textId="550AE6DD" w:rsidR="00F07B38" w:rsidRPr="00A21AFD" w:rsidRDefault="00521657" w:rsidP="00521657">
      <w:pPr>
        <w:spacing w:after="0" w:line="240" w:lineRule="auto"/>
        <w:contextualSpacing/>
        <w:jc w:val="both"/>
        <w:rPr>
          <w:rFonts w:ascii="Arial" w:hAnsi="Arial" w:cs="Arial"/>
        </w:rPr>
      </w:pPr>
      <w:r w:rsidRPr="00521657">
        <w:rPr>
          <w:rFonts w:ascii="Arial" w:hAnsi="Arial" w:cs="Arial"/>
          <w:sz w:val="28"/>
          <w:szCs w:val="28"/>
          <w:lang w:val="en-IN"/>
        </w:rPr>
        <w:t>This hybrid AI approach ensures higher reliability than standalone detectors and contributes to building a more informed, resilient, and empowered digital society</w:t>
      </w:r>
      <w:r>
        <w:rPr>
          <w:rFonts w:ascii="Arial" w:hAnsi="Arial" w:cs="Arial"/>
          <w:sz w:val="28"/>
          <w:szCs w:val="28"/>
          <w:lang w:val="en-IN"/>
        </w:rPr>
        <w:t>.</w:t>
      </w:r>
      <w:r w:rsidRPr="00A21AFD">
        <w:rPr>
          <w:rFonts w:ascii="Arial" w:hAnsi="Arial" w:cs="Arial"/>
        </w:rPr>
        <w:br w:type="page"/>
      </w:r>
    </w:p>
    <w:p w14:paraId="3D4CC524" w14:textId="5A62A78D" w:rsidR="00F07B38" w:rsidRPr="00521657" w:rsidRDefault="00521657" w:rsidP="00521657">
      <w:pPr>
        <w:pStyle w:val="Heading1"/>
        <w:spacing w:line="240" w:lineRule="auto"/>
        <w:contextualSpacing/>
        <w:jc w:val="center"/>
        <w:rPr>
          <w:rFonts w:ascii="Arial" w:hAnsi="Arial" w:cs="Arial"/>
          <w:color w:val="auto"/>
          <w:sz w:val="36"/>
          <w:szCs w:val="36"/>
          <w:u w:val="single"/>
        </w:rPr>
      </w:pPr>
      <w:r w:rsidRPr="00521657">
        <w:rPr>
          <w:rFonts w:ascii="Arial" w:hAnsi="Arial" w:cs="Arial"/>
          <w:color w:val="auto"/>
          <w:sz w:val="36"/>
          <w:szCs w:val="36"/>
          <w:u w:val="single"/>
        </w:rPr>
        <w:lastRenderedPageBreak/>
        <w:t>INTRODUCTION</w:t>
      </w:r>
    </w:p>
    <w:p w14:paraId="4D8C73FB" w14:textId="77777777" w:rsidR="00521657" w:rsidRPr="00521657" w:rsidRDefault="00521657" w:rsidP="00521657"/>
    <w:p w14:paraId="70DBAF1C" w14:textId="6F2ACE17" w:rsidR="00F07B38" w:rsidRPr="00A21AFD" w:rsidRDefault="00521657" w:rsidP="00521657">
      <w:pPr>
        <w:spacing w:after="0" w:line="240" w:lineRule="auto"/>
        <w:ind w:firstLine="720"/>
        <w:contextualSpacing/>
        <w:jc w:val="both"/>
        <w:rPr>
          <w:rFonts w:ascii="Arial" w:hAnsi="Arial" w:cs="Arial"/>
        </w:rPr>
      </w:pPr>
      <w:r w:rsidRPr="00521657">
        <w:rPr>
          <w:rFonts w:ascii="Arial" w:hAnsi="Arial" w:cs="Arial"/>
          <w:sz w:val="28"/>
          <w:szCs w:val="28"/>
        </w:rPr>
        <w:t>In today’s digital era</w:t>
      </w:r>
      <w:r w:rsidRPr="00521657">
        <w:rPr>
          <w:rFonts w:ascii="Arial" w:hAnsi="Arial" w:cs="Arial"/>
        </w:rPr>
        <w:t xml:space="preserve">, </w:t>
      </w:r>
      <w:r w:rsidRPr="00521657">
        <w:rPr>
          <w:rFonts w:ascii="Arial" w:hAnsi="Arial" w:cs="Arial"/>
          <w:sz w:val="28"/>
          <w:szCs w:val="28"/>
        </w:rPr>
        <w:t xml:space="preserve">news and information circulate rapidly through online media and social platforms. While this revolution in communication has enabled instant access to knowledge, it has also fueled the spread of misinformation and fake news. Such false content can distort public opinion, create panic, and undermine trust in institutions. To address this challenge, the project </w:t>
      </w:r>
      <w:r w:rsidRPr="00521657">
        <w:rPr>
          <w:rFonts w:ascii="Arial" w:hAnsi="Arial" w:cs="Arial"/>
          <w:b/>
          <w:bCs/>
          <w:sz w:val="28"/>
          <w:szCs w:val="28"/>
        </w:rPr>
        <w:t xml:space="preserve">AI FACT CHECK: </w:t>
      </w:r>
      <w:r w:rsidR="007E1B7D">
        <w:rPr>
          <w:rFonts w:ascii="Arial" w:hAnsi="Arial" w:cs="Arial"/>
          <w:b/>
          <w:bCs/>
          <w:sz w:val="28"/>
          <w:szCs w:val="28"/>
        </w:rPr>
        <w:t>NEWS MEDIA</w:t>
      </w:r>
      <w:r w:rsidRPr="00521657">
        <w:rPr>
          <w:rFonts w:ascii="Arial" w:hAnsi="Arial" w:cs="Arial"/>
          <w:b/>
          <w:bCs/>
          <w:sz w:val="28"/>
          <w:szCs w:val="28"/>
        </w:rPr>
        <w:t>/SOCIAL MEDIA</w:t>
      </w:r>
      <w:r w:rsidRPr="00521657">
        <w:rPr>
          <w:rFonts w:ascii="Arial" w:hAnsi="Arial" w:cs="Arial"/>
          <w:sz w:val="28"/>
          <w:szCs w:val="28"/>
        </w:rPr>
        <w:t xml:space="preserve"> proposes an artificial intelligence–driven solution that analyzes, verifies, and classifies news. By integrating OCR, translation, machine learning, and fact-checking against trusted sources, the system empowers users to distinguish authentic information from fabricated narratives.</w:t>
      </w:r>
      <w:r w:rsidRPr="00A21AFD">
        <w:rPr>
          <w:rFonts w:ascii="Arial" w:hAnsi="Arial" w:cs="Arial"/>
        </w:rPr>
        <w:br w:type="page"/>
      </w:r>
    </w:p>
    <w:p w14:paraId="36D9A874" w14:textId="4404B0A8" w:rsidR="00F07B38" w:rsidRDefault="00D61DC2" w:rsidP="00521657">
      <w:pPr>
        <w:pStyle w:val="Heading1"/>
        <w:spacing w:line="240" w:lineRule="auto"/>
        <w:contextualSpacing/>
        <w:jc w:val="center"/>
        <w:rPr>
          <w:rFonts w:ascii="Arial" w:hAnsi="Arial" w:cs="Arial"/>
          <w:color w:val="auto"/>
          <w:sz w:val="36"/>
          <w:szCs w:val="36"/>
          <w:u w:val="single"/>
        </w:rPr>
      </w:pPr>
      <w:r w:rsidRPr="00521657">
        <w:rPr>
          <w:rFonts w:ascii="Arial" w:hAnsi="Arial" w:cs="Arial"/>
          <w:color w:val="auto"/>
          <w:sz w:val="36"/>
          <w:szCs w:val="36"/>
          <w:u w:val="single"/>
        </w:rPr>
        <w:lastRenderedPageBreak/>
        <w:t>PROBLEM STATEMENT</w:t>
      </w:r>
    </w:p>
    <w:p w14:paraId="67ABA282" w14:textId="77777777" w:rsidR="00521657" w:rsidRPr="00521657" w:rsidRDefault="00521657" w:rsidP="00521657"/>
    <w:p w14:paraId="2BEB124D" w14:textId="77777777" w:rsidR="009A6335" w:rsidRDefault="009A6335" w:rsidP="009A6335">
      <w:pPr>
        <w:pStyle w:val="Heading1"/>
        <w:spacing w:line="240" w:lineRule="auto"/>
        <w:ind w:firstLine="720"/>
        <w:contextualSpacing/>
        <w:jc w:val="both"/>
        <w:rPr>
          <w:rFonts w:ascii="Arial" w:eastAsiaTheme="minorEastAsia" w:hAnsi="Arial" w:cs="Arial"/>
          <w:b w:val="0"/>
          <w:bCs w:val="0"/>
          <w:color w:val="auto"/>
        </w:rPr>
      </w:pPr>
      <w:r w:rsidRPr="009A6335">
        <w:rPr>
          <w:rFonts w:ascii="Arial" w:eastAsiaTheme="minorEastAsia" w:hAnsi="Arial" w:cs="Arial"/>
          <w:b w:val="0"/>
          <w:bCs w:val="0"/>
          <w:color w:val="auto"/>
        </w:rPr>
        <w:t>Rapid dissemination of fake news online undermines public trust, disrupts societies, and can have serious real-world consequences. Manual verification is slow and impractical given the volume and speed of information shared on digital platforms. Existing systems do not efficiently analyze multilingual text or image-based news content. This project proposes an AI-powered solution that integrates OCR, NLP, translation, machine learning, and Natural Language Inference (NLI) for dynamic fact-checking. The developed web application automatically extracts and translates news text, predicts authenticity, and verifies facts using live sources—addressing crucial gaps in scalable, automated misinformation detection.</w:t>
      </w:r>
    </w:p>
    <w:p w14:paraId="0322C974" w14:textId="77777777" w:rsidR="009A6335" w:rsidRDefault="009A6335" w:rsidP="00521657">
      <w:pPr>
        <w:pStyle w:val="Heading1"/>
        <w:spacing w:line="240" w:lineRule="auto"/>
        <w:contextualSpacing/>
        <w:jc w:val="both"/>
        <w:rPr>
          <w:rFonts w:ascii="Arial" w:eastAsiaTheme="minorEastAsia" w:hAnsi="Arial" w:cs="Arial"/>
          <w:b w:val="0"/>
          <w:bCs w:val="0"/>
          <w:color w:val="auto"/>
        </w:rPr>
      </w:pPr>
    </w:p>
    <w:p w14:paraId="320D7852" w14:textId="77777777" w:rsidR="009A6335" w:rsidRDefault="009A6335">
      <w:pPr>
        <w:rPr>
          <w:rFonts w:ascii="Arial" w:eastAsiaTheme="majorEastAsia" w:hAnsi="Arial" w:cs="Arial"/>
          <w:b/>
          <w:bCs/>
          <w:sz w:val="28"/>
          <w:szCs w:val="28"/>
        </w:rPr>
      </w:pPr>
      <w:r>
        <w:rPr>
          <w:rFonts w:ascii="Arial" w:hAnsi="Arial" w:cs="Arial"/>
        </w:rPr>
        <w:br w:type="page"/>
      </w:r>
    </w:p>
    <w:p w14:paraId="09FF9B54" w14:textId="4BF649DF" w:rsidR="00F07B38" w:rsidRPr="009A6335" w:rsidRDefault="00D61DC2" w:rsidP="009A6335">
      <w:pPr>
        <w:pStyle w:val="Heading1"/>
        <w:spacing w:line="240" w:lineRule="auto"/>
        <w:contextualSpacing/>
        <w:jc w:val="center"/>
        <w:rPr>
          <w:rFonts w:ascii="Arial" w:hAnsi="Arial" w:cs="Arial"/>
          <w:color w:val="auto"/>
          <w:sz w:val="36"/>
          <w:szCs w:val="36"/>
          <w:u w:val="single"/>
        </w:rPr>
      </w:pPr>
      <w:r w:rsidRPr="009A6335">
        <w:rPr>
          <w:rFonts w:ascii="Arial" w:hAnsi="Arial" w:cs="Arial"/>
          <w:color w:val="auto"/>
          <w:sz w:val="36"/>
          <w:szCs w:val="36"/>
          <w:u w:val="single"/>
        </w:rPr>
        <w:lastRenderedPageBreak/>
        <w:t>OBJECTIVES</w:t>
      </w:r>
    </w:p>
    <w:p w14:paraId="72D515FB" w14:textId="77777777" w:rsidR="009A6335" w:rsidRPr="009A6335" w:rsidRDefault="009A6335" w:rsidP="009A6335"/>
    <w:p w14:paraId="2DF69219" w14:textId="77777777" w:rsidR="00F07B38" w:rsidRPr="00521657" w:rsidRDefault="00000000" w:rsidP="009A6335">
      <w:pPr>
        <w:spacing w:after="0" w:line="240" w:lineRule="auto"/>
        <w:contextualSpacing/>
        <w:rPr>
          <w:rFonts w:ascii="Arial" w:hAnsi="Arial" w:cs="Arial"/>
          <w:sz w:val="28"/>
          <w:szCs w:val="28"/>
        </w:rPr>
      </w:pPr>
      <w:r w:rsidRPr="00521657">
        <w:rPr>
          <w:rFonts w:ascii="Segoe UI Emoji" w:hAnsi="Segoe UI Emoji" w:cs="Segoe UI Emoji"/>
          <w:sz w:val="28"/>
          <w:szCs w:val="28"/>
        </w:rPr>
        <w:t>✔️</w:t>
      </w:r>
      <w:r w:rsidRPr="00521657">
        <w:rPr>
          <w:rFonts w:ascii="Arial" w:hAnsi="Arial" w:cs="Arial"/>
          <w:sz w:val="28"/>
          <w:szCs w:val="28"/>
        </w:rPr>
        <w:t xml:space="preserve"> Develop a system that can detect fake or real news using ML and NLP.</w:t>
      </w:r>
      <w:r w:rsidRPr="00521657">
        <w:rPr>
          <w:rFonts w:ascii="Arial" w:hAnsi="Arial" w:cs="Arial"/>
          <w:sz w:val="28"/>
          <w:szCs w:val="28"/>
        </w:rPr>
        <w:br/>
      </w:r>
      <w:r w:rsidRPr="00521657">
        <w:rPr>
          <w:rFonts w:ascii="Segoe UI Emoji" w:hAnsi="Segoe UI Emoji" w:cs="Segoe UI Emoji"/>
          <w:sz w:val="28"/>
          <w:szCs w:val="28"/>
        </w:rPr>
        <w:t>✔️</w:t>
      </w:r>
      <w:r w:rsidRPr="00521657">
        <w:rPr>
          <w:rFonts w:ascii="Arial" w:hAnsi="Arial" w:cs="Arial"/>
          <w:sz w:val="28"/>
          <w:szCs w:val="28"/>
        </w:rPr>
        <w:t xml:space="preserve"> Provide OCR functionality to extract text from images/screenshots.</w:t>
      </w:r>
      <w:r w:rsidRPr="00521657">
        <w:rPr>
          <w:rFonts w:ascii="Arial" w:hAnsi="Arial" w:cs="Arial"/>
          <w:sz w:val="28"/>
          <w:szCs w:val="28"/>
        </w:rPr>
        <w:br/>
      </w:r>
      <w:r w:rsidRPr="00521657">
        <w:rPr>
          <w:rFonts w:ascii="Segoe UI Emoji" w:hAnsi="Segoe UI Emoji" w:cs="Segoe UI Emoji"/>
          <w:sz w:val="28"/>
          <w:szCs w:val="28"/>
        </w:rPr>
        <w:t>✔️</w:t>
      </w:r>
      <w:r w:rsidRPr="00521657">
        <w:rPr>
          <w:rFonts w:ascii="Arial" w:hAnsi="Arial" w:cs="Arial"/>
          <w:sz w:val="28"/>
          <w:szCs w:val="28"/>
        </w:rPr>
        <w:t xml:space="preserve"> Integrate translation to handle multilingual input.</w:t>
      </w:r>
      <w:r w:rsidRPr="00521657">
        <w:rPr>
          <w:rFonts w:ascii="Arial" w:hAnsi="Arial" w:cs="Arial"/>
          <w:sz w:val="28"/>
          <w:szCs w:val="28"/>
        </w:rPr>
        <w:br/>
      </w:r>
      <w:r w:rsidRPr="00521657">
        <w:rPr>
          <w:rFonts w:ascii="Segoe UI Emoji" w:hAnsi="Segoe UI Emoji" w:cs="Segoe UI Emoji"/>
          <w:sz w:val="28"/>
          <w:szCs w:val="28"/>
        </w:rPr>
        <w:t>✔️</w:t>
      </w:r>
      <w:r w:rsidRPr="00521657">
        <w:rPr>
          <w:rFonts w:ascii="Arial" w:hAnsi="Arial" w:cs="Arial"/>
          <w:sz w:val="28"/>
          <w:szCs w:val="28"/>
        </w:rPr>
        <w:t xml:space="preserve"> Use entity extraction to identify names, organizations, positions, and locations.</w:t>
      </w:r>
      <w:r w:rsidRPr="00521657">
        <w:rPr>
          <w:rFonts w:ascii="Arial" w:hAnsi="Arial" w:cs="Arial"/>
          <w:sz w:val="28"/>
          <w:szCs w:val="28"/>
        </w:rPr>
        <w:br/>
      </w:r>
      <w:r w:rsidRPr="00521657">
        <w:rPr>
          <w:rFonts w:ascii="Segoe UI Emoji" w:hAnsi="Segoe UI Emoji" w:cs="Segoe UI Emoji"/>
          <w:sz w:val="28"/>
          <w:szCs w:val="28"/>
        </w:rPr>
        <w:t>✔️</w:t>
      </w:r>
      <w:r w:rsidRPr="00521657">
        <w:rPr>
          <w:rFonts w:ascii="Arial" w:hAnsi="Arial" w:cs="Arial"/>
          <w:sz w:val="28"/>
          <w:szCs w:val="28"/>
        </w:rPr>
        <w:t xml:space="preserve"> Implement NLI-based semantic verification against trusted sources (Wikipedia).</w:t>
      </w:r>
      <w:r w:rsidRPr="00521657">
        <w:rPr>
          <w:rFonts w:ascii="Arial" w:hAnsi="Arial" w:cs="Arial"/>
          <w:sz w:val="28"/>
          <w:szCs w:val="28"/>
        </w:rPr>
        <w:br/>
      </w:r>
      <w:r w:rsidRPr="00521657">
        <w:rPr>
          <w:rFonts w:ascii="Segoe UI Emoji" w:hAnsi="Segoe UI Emoji" w:cs="Segoe UI Emoji"/>
          <w:sz w:val="28"/>
          <w:szCs w:val="28"/>
        </w:rPr>
        <w:t>✔️</w:t>
      </w:r>
      <w:r w:rsidRPr="00521657">
        <w:rPr>
          <w:rFonts w:ascii="Arial" w:hAnsi="Arial" w:cs="Arial"/>
          <w:sz w:val="28"/>
          <w:szCs w:val="28"/>
        </w:rPr>
        <w:t xml:space="preserve"> Design a user-friendly web application with an intuitive interface.</w:t>
      </w:r>
    </w:p>
    <w:p w14:paraId="3FC22E94" w14:textId="77777777" w:rsidR="00521657" w:rsidRDefault="00521657" w:rsidP="00A21AFD">
      <w:pPr>
        <w:spacing w:after="0" w:line="240" w:lineRule="auto"/>
        <w:contextualSpacing/>
        <w:rPr>
          <w:rFonts w:ascii="Arial" w:hAnsi="Arial" w:cs="Arial"/>
        </w:rPr>
      </w:pPr>
    </w:p>
    <w:p w14:paraId="649374AA" w14:textId="77777777" w:rsidR="00521657" w:rsidRDefault="00521657" w:rsidP="00A21AFD">
      <w:pPr>
        <w:spacing w:after="0" w:line="240" w:lineRule="auto"/>
        <w:contextualSpacing/>
        <w:rPr>
          <w:rFonts w:ascii="Arial" w:hAnsi="Arial" w:cs="Arial"/>
        </w:rPr>
      </w:pPr>
    </w:p>
    <w:p w14:paraId="0A8F45F4" w14:textId="77777777" w:rsidR="00521657" w:rsidRDefault="00521657" w:rsidP="00A21AFD">
      <w:pPr>
        <w:spacing w:after="0" w:line="240" w:lineRule="auto"/>
        <w:contextualSpacing/>
        <w:rPr>
          <w:rFonts w:ascii="Arial" w:hAnsi="Arial" w:cs="Arial"/>
        </w:rPr>
      </w:pPr>
    </w:p>
    <w:p w14:paraId="674FA5D7" w14:textId="07EF835D" w:rsidR="00F07B38" w:rsidRPr="00521657" w:rsidRDefault="00000000" w:rsidP="00A21AFD">
      <w:pPr>
        <w:spacing w:after="0" w:line="240" w:lineRule="auto"/>
        <w:contextualSpacing/>
        <w:rPr>
          <w:rFonts w:ascii="Arial" w:hAnsi="Arial" w:cs="Arial"/>
        </w:rPr>
      </w:pPr>
      <w:r w:rsidRPr="00521657">
        <w:rPr>
          <w:rFonts w:ascii="Arial" w:hAnsi="Arial" w:cs="Arial"/>
        </w:rPr>
        <w:br w:type="page"/>
      </w:r>
    </w:p>
    <w:p w14:paraId="759A245C" w14:textId="487B1751" w:rsidR="00F07B38" w:rsidRDefault="00D61DC2" w:rsidP="009A6335">
      <w:pPr>
        <w:pStyle w:val="Heading1"/>
        <w:spacing w:line="240" w:lineRule="auto"/>
        <w:contextualSpacing/>
        <w:jc w:val="center"/>
        <w:rPr>
          <w:rFonts w:ascii="Arial" w:hAnsi="Arial" w:cs="Arial"/>
          <w:color w:val="auto"/>
          <w:sz w:val="36"/>
          <w:szCs w:val="36"/>
          <w:u w:val="single"/>
        </w:rPr>
      </w:pPr>
      <w:r w:rsidRPr="009A6335">
        <w:rPr>
          <w:rFonts w:ascii="Arial" w:hAnsi="Arial" w:cs="Arial"/>
          <w:color w:val="auto"/>
          <w:sz w:val="36"/>
          <w:szCs w:val="36"/>
          <w:u w:val="single"/>
        </w:rPr>
        <w:lastRenderedPageBreak/>
        <w:t>LITERATURE REVIEW</w:t>
      </w:r>
    </w:p>
    <w:p w14:paraId="5D2756AF" w14:textId="77777777" w:rsidR="009A6335" w:rsidRPr="009A6335" w:rsidRDefault="009A6335" w:rsidP="009A6335"/>
    <w:p w14:paraId="3571D5E8" w14:textId="77777777" w:rsidR="00F07B38" w:rsidRPr="00761D5F" w:rsidRDefault="00000000" w:rsidP="009A6335">
      <w:pPr>
        <w:spacing w:after="0" w:line="240" w:lineRule="auto"/>
        <w:ind w:firstLine="720"/>
        <w:contextualSpacing/>
        <w:jc w:val="both"/>
        <w:rPr>
          <w:rFonts w:ascii="Arial" w:hAnsi="Arial" w:cs="Arial"/>
          <w:sz w:val="28"/>
          <w:szCs w:val="28"/>
        </w:rPr>
      </w:pPr>
      <w:r w:rsidRPr="00761D5F">
        <w:rPr>
          <w:rFonts w:ascii="Arial" w:hAnsi="Arial" w:cs="Arial"/>
          <w:sz w:val="28"/>
          <w:szCs w:val="28"/>
        </w:rPr>
        <w:t>Traditional ML models (Logistic Regression, SVM, Random Forest) achieved baseline results but struggled with semantics. Deep learning and transformer-based NLI models (BERT, RoBERTa, BART) improved fact-checking. OCR (via Tesseract) extends detection to non-textual media. Previous works lacked integration of OCR, multilingual support, ML prediction, and fact-checking in one unified system — which this project addresses.</w:t>
      </w:r>
    </w:p>
    <w:p w14:paraId="6B28021D" w14:textId="77777777" w:rsidR="00F07B38" w:rsidRPr="00521657" w:rsidRDefault="00000000" w:rsidP="00A21AFD">
      <w:pPr>
        <w:spacing w:after="0" w:line="240" w:lineRule="auto"/>
        <w:contextualSpacing/>
        <w:rPr>
          <w:rFonts w:ascii="Arial" w:hAnsi="Arial" w:cs="Arial"/>
        </w:rPr>
      </w:pPr>
      <w:r w:rsidRPr="00521657">
        <w:rPr>
          <w:rFonts w:ascii="Arial" w:hAnsi="Arial" w:cs="Arial"/>
        </w:rPr>
        <w:br w:type="page"/>
      </w:r>
    </w:p>
    <w:p w14:paraId="78E614C2" w14:textId="1D023BBA" w:rsidR="00F07B38" w:rsidRDefault="00D61DC2" w:rsidP="005E3C31">
      <w:pPr>
        <w:pStyle w:val="Heading1"/>
        <w:spacing w:line="240" w:lineRule="auto"/>
        <w:contextualSpacing/>
        <w:jc w:val="center"/>
        <w:rPr>
          <w:rFonts w:ascii="Arial" w:hAnsi="Arial" w:cs="Arial"/>
          <w:color w:val="auto"/>
          <w:sz w:val="36"/>
          <w:szCs w:val="36"/>
          <w:u w:val="single"/>
        </w:rPr>
      </w:pPr>
      <w:r w:rsidRPr="005E3C31">
        <w:rPr>
          <w:rFonts w:ascii="Arial" w:hAnsi="Arial" w:cs="Arial"/>
          <w:color w:val="auto"/>
          <w:sz w:val="36"/>
          <w:szCs w:val="36"/>
          <w:u w:val="single"/>
        </w:rPr>
        <w:lastRenderedPageBreak/>
        <w:t>TOOLS AND TECHNOLOGIES USED</w:t>
      </w:r>
    </w:p>
    <w:p w14:paraId="72CFF00A" w14:textId="76857E96" w:rsidR="005E3C31" w:rsidRPr="005E3C31" w:rsidRDefault="005E3C31" w:rsidP="005E3C31">
      <w:pPr>
        <w:spacing w:after="0" w:line="240" w:lineRule="auto"/>
        <w:contextualSpacing/>
        <w:jc w:val="both"/>
        <w:rPr>
          <w:rFonts w:ascii="Arial" w:hAnsi="Arial" w:cs="Arial"/>
          <w:sz w:val="28"/>
          <w:szCs w:val="28"/>
          <w:lang w:val="en-IN"/>
        </w:rPr>
      </w:pPr>
      <w:r w:rsidRPr="005E3C31">
        <w:rPr>
          <w:rFonts w:ascii="Arial" w:hAnsi="Arial" w:cs="Arial"/>
          <w:sz w:val="28"/>
          <w:szCs w:val="28"/>
          <w:lang w:val="en-IN"/>
        </w:rPr>
        <w:t xml:space="preserve">The </w:t>
      </w:r>
      <w:r w:rsidR="00D61DC2" w:rsidRPr="00D61DC2">
        <w:rPr>
          <w:rFonts w:ascii="Arial" w:hAnsi="Arial" w:cs="Arial"/>
          <w:b/>
          <w:bCs/>
          <w:sz w:val="28"/>
          <w:szCs w:val="28"/>
          <w:lang w:val="en-IN"/>
        </w:rPr>
        <w:t xml:space="preserve">AI Fact Check: </w:t>
      </w:r>
      <w:r w:rsidR="007E1B7D">
        <w:rPr>
          <w:rFonts w:ascii="Arial" w:hAnsi="Arial" w:cs="Arial"/>
          <w:b/>
          <w:bCs/>
          <w:sz w:val="28"/>
          <w:szCs w:val="28"/>
          <w:lang w:val="en-IN"/>
        </w:rPr>
        <w:t>News Media</w:t>
      </w:r>
      <w:r w:rsidR="00D61DC2" w:rsidRPr="00D61DC2">
        <w:rPr>
          <w:rFonts w:ascii="Arial" w:hAnsi="Arial" w:cs="Arial"/>
          <w:b/>
          <w:bCs/>
          <w:sz w:val="28"/>
          <w:szCs w:val="28"/>
          <w:lang w:val="en-IN"/>
        </w:rPr>
        <w:t>/</w:t>
      </w:r>
      <w:proofErr w:type="gramStart"/>
      <w:r w:rsidR="00D61DC2" w:rsidRPr="00D61DC2">
        <w:rPr>
          <w:rFonts w:ascii="Arial" w:hAnsi="Arial" w:cs="Arial"/>
          <w:b/>
          <w:bCs/>
          <w:sz w:val="28"/>
          <w:szCs w:val="28"/>
          <w:lang w:val="en-IN"/>
        </w:rPr>
        <w:t>Social Media</w:t>
      </w:r>
      <w:proofErr w:type="gramEnd"/>
      <w:r w:rsidRPr="005E3C31">
        <w:rPr>
          <w:rFonts w:ascii="Arial" w:hAnsi="Arial" w:cs="Arial"/>
          <w:sz w:val="28"/>
          <w:szCs w:val="28"/>
          <w:lang w:val="en-IN"/>
        </w:rPr>
        <w:t xml:space="preserve"> leverages a combination of modern tools and technologies to identify misinformation effectively:</w:t>
      </w:r>
    </w:p>
    <w:p w14:paraId="753CA9D0" w14:textId="77777777" w:rsidR="005E3C31" w:rsidRP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Programming Language:</w:t>
      </w:r>
      <w:r w:rsidRPr="005E3C31">
        <w:rPr>
          <w:rFonts w:ascii="Arial" w:hAnsi="Arial" w:cs="Arial"/>
          <w:sz w:val="28"/>
          <w:szCs w:val="28"/>
          <w:lang w:val="en-IN"/>
        </w:rPr>
        <w:t xml:space="preserve"> Python for backend processing and model implementation.</w:t>
      </w:r>
    </w:p>
    <w:p w14:paraId="334B8407" w14:textId="77777777" w:rsidR="005E3C31" w:rsidRP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Web Framework:</w:t>
      </w:r>
      <w:r w:rsidRPr="005E3C31">
        <w:rPr>
          <w:rFonts w:ascii="Arial" w:hAnsi="Arial" w:cs="Arial"/>
          <w:sz w:val="28"/>
          <w:szCs w:val="28"/>
          <w:lang w:val="en-IN"/>
        </w:rPr>
        <w:t xml:space="preserve"> Flask (or Django) for building the web interface.</w:t>
      </w:r>
    </w:p>
    <w:p w14:paraId="7314D6EF" w14:textId="77777777" w:rsidR="005E3C31" w:rsidRP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Machine Learning &amp; NLP:</w:t>
      </w:r>
      <w:r w:rsidRPr="005E3C31">
        <w:rPr>
          <w:rFonts w:ascii="Arial" w:hAnsi="Arial" w:cs="Arial"/>
          <w:sz w:val="28"/>
          <w:szCs w:val="28"/>
          <w:lang w:val="en-IN"/>
        </w:rPr>
        <w:t xml:space="preserve"> Scikit-learn for ML classification, TensorFlow/</w:t>
      </w:r>
      <w:proofErr w:type="spellStart"/>
      <w:r w:rsidRPr="005E3C31">
        <w:rPr>
          <w:rFonts w:ascii="Arial" w:hAnsi="Arial" w:cs="Arial"/>
          <w:sz w:val="28"/>
          <w:szCs w:val="28"/>
          <w:lang w:val="en-IN"/>
        </w:rPr>
        <w:t>PyTorch</w:t>
      </w:r>
      <w:proofErr w:type="spellEnd"/>
      <w:r w:rsidRPr="005E3C31">
        <w:rPr>
          <w:rFonts w:ascii="Arial" w:hAnsi="Arial" w:cs="Arial"/>
          <w:sz w:val="28"/>
          <w:szCs w:val="28"/>
          <w:lang w:val="en-IN"/>
        </w:rPr>
        <w:t xml:space="preserve"> for deep learning, and NLP techniques for text preprocessing and analysis.</w:t>
      </w:r>
    </w:p>
    <w:p w14:paraId="0186793A" w14:textId="77777777" w:rsidR="005E3C31" w:rsidRP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Natural Language Inference (NLI):</w:t>
      </w:r>
      <w:r w:rsidRPr="005E3C31">
        <w:rPr>
          <w:rFonts w:ascii="Arial" w:hAnsi="Arial" w:cs="Arial"/>
          <w:sz w:val="28"/>
          <w:szCs w:val="28"/>
          <w:lang w:val="en-IN"/>
        </w:rPr>
        <w:t xml:space="preserve"> Detects contradictions or inconsistencies in news content.</w:t>
      </w:r>
    </w:p>
    <w:p w14:paraId="1EE556DA" w14:textId="77777777" w:rsidR="005E3C31" w:rsidRP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Optical Character Recognition (OCR):</w:t>
      </w:r>
      <w:r w:rsidRPr="005E3C31">
        <w:rPr>
          <w:rFonts w:ascii="Arial" w:hAnsi="Arial" w:cs="Arial"/>
          <w:sz w:val="28"/>
          <w:szCs w:val="28"/>
          <w:lang w:val="en-IN"/>
        </w:rPr>
        <w:t xml:space="preserve"> </w:t>
      </w:r>
      <w:proofErr w:type="spellStart"/>
      <w:r w:rsidRPr="005E3C31">
        <w:rPr>
          <w:rFonts w:ascii="Arial" w:hAnsi="Arial" w:cs="Arial"/>
          <w:sz w:val="28"/>
          <w:szCs w:val="28"/>
          <w:lang w:val="en-IN"/>
        </w:rPr>
        <w:t>Pytesseract</w:t>
      </w:r>
      <w:proofErr w:type="spellEnd"/>
      <w:r w:rsidRPr="005E3C31">
        <w:rPr>
          <w:rFonts w:ascii="Arial" w:hAnsi="Arial" w:cs="Arial"/>
          <w:sz w:val="28"/>
          <w:szCs w:val="28"/>
          <w:lang w:val="en-IN"/>
        </w:rPr>
        <w:t xml:space="preserve"> to extract text from news images/screenshots.</w:t>
      </w:r>
    </w:p>
    <w:p w14:paraId="5F41A630" w14:textId="77777777" w:rsidR="005E3C31" w:rsidRP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Frontend Tools:</w:t>
      </w:r>
      <w:r w:rsidRPr="005E3C31">
        <w:rPr>
          <w:rFonts w:ascii="Arial" w:hAnsi="Arial" w:cs="Arial"/>
          <w:sz w:val="28"/>
          <w:szCs w:val="28"/>
          <w:lang w:val="en-IN"/>
        </w:rPr>
        <w:t xml:space="preserve"> HTML, CSS, JavaScript, and optionally Bootstrap for styling.</w:t>
      </w:r>
    </w:p>
    <w:p w14:paraId="74915F3B" w14:textId="77777777" w:rsidR="005E3C31" w:rsidRP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Translation API:</w:t>
      </w:r>
      <w:r w:rsidRPr="005E3C31">
        <w:rPr>
          <w:rFonts w:ascii="Arial" w:hAnsi="Arial" w:cs="Arial"/>
          <w:sz w:val="28"/>
          <w:szCs w:val="28"/>
          <w:lang w:val="en-IN"/>
        </w:rPr>
        <w:t xml:space="preserve"> Supports multi-language news processing.</w:t>
      </w:r>
    </w:p>
    <w:p w14:paraId="07FF503A" w14:textId="77777777" w:rsidR="005E3C31" w:rsidRDefault="005E3C31" w:rsidP="005E3C31">
      <w:pPr>
        <w:numPr>
          <w:ilvl w:val="0"/>
          <w:numId w:val="10"/>
        </w:numPr>
        <w:spacing w:after="0" w:line="240" w:lineRule="auto"/>
        <w:contextualSpacing/>
        <w:jc w:val="both"/>
        <w:rPr>
          <w:rFonts w:ascii="Arial" w:hAnsi="Arial" w:cs="Arial"/>
          <w:sz w:val="28"/>
          <w:szCs w:val="28"/>
          <w:lang w:val="en-IN"/>
        </w:rPr>
      </w:pPr>
      <w:r w:rsidRPr="005E3C31">
        <w:rPr>
          <w:rFonts w:ascii="Arial" w:hAnsi="Arial" w:cs="Arial"/>
          <w:b/>
          <w:bCs/>
          <w:sz w:val="28"/>
          <w:szCs w:val="28"/>
          <w:lang w:val="en-IN"/>
        </w:rPr>
        <w:t>Version Control:</w:t>
      </w:r>
      <w:r w:rsidRPr="005E3C31">
        <w:rPr>
          <w:rFonts w:ascii="Arial" w:hAnsi="Arial" w:cs="Arial"/>
          <w:sz w:val="28"/>
          <w:szCs w:val="28"/>
          <w:lang w:val="en-IN"/>
        </w:rPr>
        <w:t xml:space="preserve"> Git and GitHub for code management and collaboration.</w:t>
      </w:r>
    </w:p>
    <w:p w14:paraId="5FF709D9" w14:textId="77777777" w:rsidR="00C72076" w:rsidRDefault="00C72076" w:rsidP="00C72076">
      <w:pPr>
        <w:spacing w:after="0" w:line="240" w:lineRule="auto"/>
        <w:contextualSpacing/>
        <w:jc w:val="both"/>
        <w:rPr>
          <w:rFonts w:ascii="Arial" w:hAnsi="Arial" w:cs="Arial"/>
          <w:sz w:val="28"/>
          <w:szCs w:val="28"/>
          <w:lang w:val="en-IN"/>
        </w:rPr>
      </w:pPr>
    </w:p>
    <w:p w14:paraId="2C4B6FED" w14:textId="16B81D2E" w:rsidR="00C72076" w:rsidRDefault="00C72076" w:rsidP="00C72076">
      <w:pPr>
        <w:spacing w:after="0" w:line="240" w:lineRule="auto"/>
        <w:ind w:left="360"/>
        <w:contextualSpacing/>
        <w:jc w:val="both"/>
        <w:rPr>
          <w:rFonts w:ascii="Arial" w:hAnsi="Arial" w:cs="Arial"/>
          <w:b/>
          <w:bCs/>
          <w:sz w:val="28"/>
          <w:szCs w:val="28"/>
          <w:u w:val="single"/>
          <w:lang w:val="en-IN"/>
        </w:rPr>
      </w:pPr>
      <w:r w:rsidRPr="00C72076">
        <w:rPr>
          <w:rFonts w:ascii="Arial" w:hAnsi="Arial" w:cs="Arial"/>
          <w:b/>
          <w:bCs/>
          <w:sz w:val="28"/>
          <w:szCs w:val="28"/>
          <w:u w:val="single"/>
          <w:lang w:val="en-IN"/>
        </w:rPr>
        <w:t>Libraries</w:t>
      </w:r>
    </w:p>
    <w:p w14:paraId="4115FBF9" w14:textId="77777777" w:rsidR="00C72076" w:rsidRPr="005E3C31" w:rsidRDefault="00C72076" w:rsidP="00C72076">
      <w:pPr>
        <w:spacing w:after="0" w:line="240" w:lineRule="auto"/>
        <w:ind w:left="360"/>
        <w:contextualSpacing/>
        <w:jc w:val="both"/>
        <w:rPr>
          <w:rFonts w:ascii="Arial" w:hAnsi="Arial" w:cs="Arial"/>
          <w:b/>
          <w:bCs/>
          <w:sz w:val="28"/>
          <w:szCs w:val="28"/>
          <w:u w:val="single"/>
          <w:lang w:val="en-IN"/>
        </w:rPr>
      </w:pPr>
    </w:p>
    <w:tbl>
      <w:tblPr>
        <w:tblStyle w:val="TableGrid"/>
        <w:tblW w:w="0" w:type="auto"/>
        <w:tblInd w:w="534" w:type="dxa"/>
        <w:tblLook w:val="04A0" w:firstRow="1" w:lastRow="0" w:firstColumn="1" w:lastColumn="0" w:noHBand="0" w:noVBand="1"/>
      </w:tblPr>
      <w:tblGrid>
        <w:gridCol w:w="2363"/>
        <w:gridCol w:w="2105"/>
        <w:gridCol w:w="3634"/>
      </w:tblGrid>
      <w:tr w:rsidR="00C72076" w:rsidRPr="00C72076" w14:paraId="06AAC65D" w14:textId="77777777" w:rsidTr="00C72076">
        <w:tc>
          <w:tcPr>
            <w:tcW w:w="2418" w:type="dxa"/>
          </w:tcPr>
          <w:p w14:paraId="7EFCA2DF" w14:textId="77777777" w:rsidR="00C72076" w:rsidRPr="00C72076" w:rsidRDefault="00C72076" w:rsidP="0028722C">
            <w:pPr>
              <w:rPr>
                <w:rFonts w:ascii="Arial" w:hAnsi="Arial" w:cs="Arial"/>
                <w:b/>
                <w:bCs/>
                <w:sz w:val="28"/>
                <w:szCs w:val="28"/>
                <w:lang w:val="en-IN"/>
              </w:rPr>
            </w:pPr>
            <w:r w:rsidRPr="00761D5F">
              <w:rPr>
                <w:rFonts w:ascii="Arial" w:eastAsiaTheme="majorEastAsia" w:hAnsi="Arial" w:cs="Arial"/>
                <w:b/>
                <w:bCs/>
                <w:sz w:val="28"/>
                <w:szCs w:val="28"/>
                <w:lang w:val="en-IN"/>
              </w:rPr>
              <w:t>Component</w:t>
            </w:r>
          </w:p>
        </w:tc>
        <w:tc>
          <w:tcPr>
            <w:tcW w:w="2118" w:type="dxa"/>
          </w:tcPr>
          <w:p w14:paraId="3D013B53" w14:textId="77777777" w:rsidR="00C72076" w:rsidRPr="00C72076" w:rsidRDefault="00C72076" w:rsidP="0028722C">
            <w:pPr>
              <w:rPr>
                <w:rFonts w:ascii="Arial" w:hAnsi="Arial" w:cs="Arial"/>
                <w:b/>
                <w:bCs/>
                <w:sz w:val="28"/>
                <w:szCs w:val="28"/>
                <w:lang w:val="en-IN"/>
              </w:rPr>
            </w:pPr>
            <w:r w:rsidRPr="00761D5F">
              <w:rPr>
                <w:rFonts w:ascii="Arial" w:eastAsiaTheme="majorEastAsia" w:hAnsi="Arial" w:cs="Arial"/>
                <w:b/>
                <w:bCs/>
                <w:sz w:val="28"/>
                <w:szCs w:val="28"/>
                <w:lang w:val="en-IN"/>
              </w:rPr>
              <w:t>Library / Tool</w:t>
            </w:r>
          </w:p>
        </w:tc>
        <w:tc>
          <w:tcPr>
            <w:tcW w:w="3786" w:type="dxa"/>
          </w:tcPr>
          <w:p w14:paraId="734DB1CC" w14:textId="77777777" w:rsidR="00C72076" w:rsidRPr="00C72076" w:rsidRDefault="00C72076" w:rsidP="0028722C">
            <w:pPr>
              <w:rPr>
                <w:rFonts w:ascii="Arial" w:hAnsi="Arial" w:cs="Arial"/>
                <w:b/>
                <w:bCs/>
                <w:sz w:val="28"/>
                <w:szCs w:val="28"/>
                <w:lang w:val="en-IN"/>
              </w:rPr>
            </w:pPr>
            <w:r w:rsidRPr="00761D5F">
              <w:rPr>
                <w:rFonts w:ascii="Arial" w:eastAsiaTheme="majorEastAsia" w:hAnsi="Arial" w:cs="Arial"/>
                <w:b/>
                <w:bCs/>
                <w:sz w:val="28"/>
                <w:szCs w:val="28"/>
                <w:lang w:val="en-IN"/>
              </w:rPr>
              <w:t>Purpose</w:t>
            </w:r>
          </w:p>
        </w:tc>
      </w:tr>
      <w:tr w:rsidR="00C72076" w:rsidRPr="00C72076" w14:paraId="4B0E499D" w14:textId="77777777" w:rsidTr="00C72076">
        <w:tc>
          <w:tcPr>
            <w:tcW w:w="2418" w:type="dxa"/>
            <w:vAlign w:val="center"/>
          </w:tcPr>
          <w:p w14:paraId="60889CF3" w14:textId="77777777" w:rsidR="00C72076" w:rsidRPr="00C72076" w:rsidRDefault="00C72076" w:rsidP="0028722C">
            <w:pPr>
              <w:rPr>
                <w:rFonts w:ascii="Arial" w:hAnsi="Arial" w:cs="Arial"/>
                <w:sz w:val="28"/>
                <w:szCs w:val="28"/>
                <w:lang w:val="en-IN"/>
              </w:rPr>
            </w:pPr>
            <w:r w:rsidRPr="00C72076">
              <w:rPr>
                <w:rFonts w:ascii="Arial" w:hAnsi="Arial" w:cs="Arial"/>
                <w:sz w:val="28"/>
                <w:szCs w:val="28"/>
              </w:rPr>
              <w:t>OCR</w:t>
            </w:r>
          </w:p>
        </w:tc>
        <w:tc>
          <w:tcPr>
            <w:tcW w:w="2118" w:type="dxa"/>
            <w:vAlign w:val="center"/>
          </w:tcPr>
          <w:p w14:paraId="73F9F4D6" w14:textId="77777777" w:rsidR="00C72076" w:rsidRPr="00C72076" w:rsidRDefault="00C72076" w:rsidP="0028722C">
            <w:pPr>
              <w:rPr>
                <w:rFonts w:ascii="Arial" w:hAnsi="Arial" w:cs="Arial"/>
                <w:sz w:val="28"/>
                <w:szCs w:val="28"/>
                <w:lang w:val="en-IN"/>
              </w:rPr>
            </w:pPr>
            <w:proofErr w:type="spellStart"/>
            <w:r w:rsidRPr="00C72076">
              <w:rPr>
                <w:rStyle w:val="HTMLCode"/>
                <w:rFonts w:ascii="Arial" w:eastAsiaTheme="minorEastAsia" w:hAnsi="Arial" w:cs="Arial"/>
                <w:sz w:val="28"/>
                <w:szCs w:val="28"/>
              </w:rPr>
              <w:t>Pytesseract</w:t>
            </w:r>
            <w:proofErr w:type="spellEnd"/>
          </w:p>
        </w:tc>
        <w:tc>
          <w:tcPr>
            <w:tcW w:w="3786" w:type="dxa"/>
            <w:vAlign w:val="center"/>
          </w:tcPr>
          <w:p w14:paraId="5732986C" w14:textId="77777777" w:rsidR="00C72076" w:rsidRPr="00C72076" w:rsidRDefault="00C72076" w:rsidP="0028722C">
            <w:pPr>
              <w:rPr>
                <w:rFonts w:ascii="Arial" w:hAnsi="Arial" w:cs="Arial"/>
                <w:sz w:val="28"/>
                <w:szCs w:val="28"/>
                <w:lang w:val="en-IN"/>
              </w:rPr>
            </w:pPr>
            <w:r w:rsidRPr="00C72076">
              <w:rPr>
                <w:rFonts w:ascii="Arial" w:hAnsi="Arial" w:cs="Arial"/>
                <w:sz w:val="28"/>
                <w:szCs w:val="28"/>
              </w:rPr>
              <w:t>Extract text from images</w:t>
            </w:r>
          </w:p>
        </w:tc>
      </w:tr>
      <w:tr w:rsidR="00C72076" w:rsidRPr="00C72076" w14:paraId="0AA8DC26" w14:textId="77777777" w:rsidTr="00C72076">
        <w:tc>
          <w:tcPr>
            <w:tcW w:w="2418" w:type="dxa"/>
          </w:tcPr>
          <w:p w14:paraId="7E2AF8D4"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Translation</w:t>
            </w:r>
          </w:p>
        </w:tc>
        <w:tc>
          <w:tcPr>
            <w:tcW w:w="2118" w:type="dxa"/>
          </w:tcPr>
          <w:p w14:paraId="5198D354"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deep-translator</w:t>
            </w:r>
          </w:p>
        </w:tc>
        <w:tc>
          <w:tcPr>
            <w:tcW w:w="3786" w:type="dxa"/>
          </w:tcPr>
          <w:p w14:paraId="6EF01029"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Translate non-English text to English</w:t>
            </w:r>
          </w:p>
        </w:tc>
      </w:tr>
      <w:tr w:rsidR="00C72076" w:rsidRPr="00C72076" w14:paraId="3DE1F1A3" w14:textId="77777777" w:rsidTr="00C72076">
        <w:tc>
          <w:tcPr>
            <w:tcW w:w="2418" w:type="dxa"/>
          </w:tcPr>
          <w:p w14:paraId="0B125CF9"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NLP</w:t>
            </w:r>
          </w:p>
        </w:tc>
        <w:tc>
          <w:tcPr>
            <w:tcW w:w="2118" w:type="dxa"/>
          </w:tcPr>
          <w:p w14:paraId="5A8574A7" w14:textId="77777777" w:rsidR="00C72076" w:rsidRPr="00C72076" w:rsidRDefault="00C72076" w:rsidP="0028722C">
            <w:pPr>
              <w:rPr>
                <w:rFonts w:ascii="Arial" w:hAnsi="Arial" w:cs="Arial"/>
                <w:sz w:val="28"/>
                <w:szCs w:val="28"/>
                <w:lang w:val="en-IN"/>
              </w:rPr>
            </w:pPr>
            <w:proofErr w:type="spellStart"/>
            <w:r w:rsidRPr="00761D5F">
              <w:rPr>
                <w:rFonts w:ascii="Arial" w:eastAsiaTheme="majorEastAsia" w:hAnsi="Arial" w:cs="Arial"/>
                <w:sz w:val="28"/>
                <w:szCs w:val="28"/>
                <w:lang w:val="en-IN"/>
              </w:rPr>
              <w:t>spaCy</w:t>
            </w:r>
            <w:proofErr w:type="spellEnd"/>
          </w:p>
        </w:tc>
        <w:tc>
          <w:tcPr>
            <w:tcW w:w="3786" w:type="dxa"/>
          </w:tcPr>
          <w:p w14:paraId="4CD90D59"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Named entity recognition and text preprocessing</w:t>
            </w:r>
          </w:p>
        </w:tc>
      </w:tr>
      <w:tr w:rsidR="00C72076" w:rsidRPr="00C72076" w14:paraId="53137051" w14:textId="77777777" w:rsidTr="00C72076">
        <w:tc>
          <w:tcPr>
            <w:tcW w:w="2418" w:type="dxa"/>
          </w:tcPr>
          <w:p w14:paraId="1FFFE00B"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ML / Prediction</w:t>
            </w:r>
          </w:p>
        </w:tc>
        <w:tc>
          <w:tcPr>
            <w:tcW w:w="2118" w:type="dxa"/>
          </w:tcPr>
          <w:p w14:paraId="3642DA11"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scikit-learn, pickle</w:t>
            </w:r>
          </w:p>
        </w:tc>
        <w:tc>
          <w:tcPr>
            <w:tcW w:w="3786" w:type="dxa"/>
          </w:tcPr>
          <w:p w14:paraId="3DB4905F"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Vectorization and classification of news</w:t>
            </w:r>
          </w:p>
        </w:tc>
      </w:tr>
      <w:tr w:rsidR="00C72076" w:rsidRPr="00C72076" w14:paraId="1B28F841" w14:textId="77777777" w:rsidTr="00C72076">
        <w:tc>
          <w:tcPr>
            <w:tcW w:w="2418" w:type="dxa"/>
          </w:tcPr>
          <w:p w14:paraId="2BC8AB2B"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Knowledge Verification</w:t>
            </w:r>
          </w:p>
        </w:tc>
        <w:tc>
          <w:tcPr>
            <w:tcW w:w="2118" w:type="dxa"/>
          </w:tcPr>
          <w:p w14:paraId="4C5B5EFF" w14:textId="77777777" w:rsidR="00C72076" w:rsidRPr="00C72076" w:rsidRDefault="00C72076" w:rsidP="0028722C">
            <w:pPr>
              <w:rPr>
                <w:rFonts w:ascii="Arial" w:hAnsi="Arial" w:cs="Arial"/>
                <w:sz w:val="28"/>
                <w:szCs w:val="28"/>
                <w:lang w:val="en-IN"/>
              </w:rPr>
            </w:pPr>
            <w:proofErr w:type="spellStart"/>
            <w:r w:rsidRPr="00761D5F">
              <w:rPr>
                <w:rFonts w:ascii="Arial" w:eastAsiaTheme="majorEastAsia" w:hAnsi="Arial" w:cs="Arial"/>
                <w:sz w:val="28"/>
                <w:szCs w:val="28"/>
                <w:lang w:val="en-IN"/>
              </w:rPr>
              <w:t>wikipediaapi</w:t>
            </w:r>
            <w:proofErr w:type="spellEnd"/>
            <w:r w:rsidRPr="00761D5F">
              <w:rPr>
                <w:rFonts w:ascii="Arial" w:eastAsiaTheme="majorEastAsia" w:hAnsi="Arial" w:cs="Arial"/>
                <w:sz w:val="28"/>
                <w:szCs w:val="28"/>
                <w:lang w:val="en-IN"/>
              </w:rPr>
              <w:t xml:space="preserve">, requests, </w:t>
            </w:r>
            <w:proofErr w:type="spellStart"/>
            <w:r w:rsidRPr="00761D5F">
              <w:rPr>
                <w:rFonts w:ascii="Arial" w:eastAsiaTheme="majorEastAsia" w:hAnsi="Arial" w:cs="Arial"/>
                <w:sz w:val="28"/>
                <w:szCs w:val="28"/>
                <w:lang w:val="en-IN"/>
              </w:rPr>
              <w:t>BeautifulSoup</w:t>
            </w:r>
            <w:proofErr w:type="spellEnd"/>
          </w:p>
        </w:tc>
        <w:tc>
          <w:tcPr>
            <w:tcW w:w="3786" w:type="dxa"/>
          </w:tcPr>
          <w:p w14:paraId="68583653"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Wikipedia cross-checks, web scraping</w:t>
            </w:r>
          </w:p>
        </w:tc>
      </w:tr>
      <w:tr w:rsidR="00C72076" w:rsidRPr="00C72076" w14:paraId="2F277623" w14:textId="77777777" w:rsidTr="00C72076">
        <w:tc>
          <w:tcPr>
            <w:tcW w:w="2418" w:type="dxa"/>
          </w:tcPr>
          <w:p w14:paraId="0DC890E3"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Web Framework</w:t>
            </w:r>
          </w:p>
        </w:tc>
        <w:tc>
          <w:tcPr>
            <w:tcW w:w="2118" w:type="dxa"/>
          </w:tcPr>
          <w:p w14:paraId="626AFB93"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Flask</w:t>
            </w:r>
          </w:p>
        </w:tc>
        <w:tc>
          <w:tcPr>
            <w:tcW w:w="3786" w:type="dxa"/>
          </w:tcPr>
          <w:p w14:paraId="3D422F90"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Web interface for uploading news and displaying results</w:t>
            </w:r>
          </w:p>
        </w:tc>
      </w:tr>
      <w:tr w:rsidR="00C72076" w:rsidRPr="00C72076" w14:paraId="168FC54C" w14:textId="77777777" w:rsidTr="00C72076">
        <w:tc>
          <w:tcPr>
            <w:tcW w:w="2418" w:type="dxa"/>
          </w:tcPr>
          <w:p w14:paraId="17EBF9DA"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Frontend</w:t>
            </w:r>
          </w:p>
        </w:tc>
        <w:tc>
          <w:tcPr>
            <w:tcW w:w="2118" w:type="dxa"/>
          </w:tcPr>
          <w:p w14:paraId="52DCF191"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HTML / CSS / JavaScript</w:t>
            </w:r>
          </w:p>
        </w:tc>
        <w:tc>
          <w:tcPr>
            <w:tcW w:w="3786" w:type="dxa"/>
          </w:tcPr>
          <w:p w14:paraId="012C2B8F" w14:textId="77777777" w:rsidR="00C72076" w:rsidRPr="00C72076" w:rsidRDefault="00C72076" w:rsidP="0028722C">
            <w:pPr>
              <w:rPr>
                <w:rFonts w:ascii="Arial" w:hAnsi="Arial" w:cs="Arial"/>
                <w:sz w:val="28"/>
                <w:szCs w:val="28"/>
                <w:lang w:val="en-IN"/>
              </w:rPr>
            </w:pPr>
            <w:r w:rsidRPr="00761D5F">
              <w:rPr>
                <w:rFonts w:ascii="Arial" w:eastAsiaTheme="majorEastAsia" w:hAnsi="Arial" w:cs="Arial"/>
                <w:sz w:val="28"/>
                <w:szCs w:val="28"/>
                <w:lang w:val="en-IN"/>
              </w:rPr>
              <w:t>Display results and user interaction</w:t>
            </w:r>
          </w:p>
        </w:tc>
      </w:tr>
    </w:tbl>
    <w:p w14:paraId="46A4C14D" w14:textId="217A8489" w:rsidR="00C72076" w:rsidRDefault="00D61DC2" w:rsidP="00C72076">
      <w:pPr>
        <w:pStyle w:val="Heading1"/>
        <w:spacing w:before="0" w:line="240" w:lineRule="auto"/>
        <w:contextualSpacing/>
        <w:jc w:val="center"/>
        <w:rPr>
          <w:rFonts w:ascii="Arial" w:hAnsi="Arial" w:cs="Arial"/>
          <w:bCs w:val="0"/>
          <w:color w:val="auto"/>
          <w:sz w:val="36"/>
          <w:szCs w:val="36"/>
          <w:u w:val="single"/>
          <w:lang w:val="en-IN"/>
        </w:rPr>
      </w:pPr>
      <w:r w:rsidRPr="00761D5F">
        <w:rPr>
          <w:rFonts w:ascii="Arial" w:hAnsi="Arial" w:cs="Arial"/>
          <w:bCs w:val="0"/>
          <w:color w:val="auto"/>
          <w:sz w:val="36"/>
          <w:szCs w:val="36"/>
          <w:u w:val="single"/>
          <w:lang w:val="en-IN"/>
        </w:rPr>
        <w:lastRenderedPageBreak/>
        <w:t>SYSTEM ARCHITECTURE</w:t>
      </w:r>
    </w:p>
    <w:p w14:paraId="73C98C0A" w14:textId="77777777" w:rsidR="00C72076" w:rsidRPr="00C72076" w:rsidRDefault="00C72076" w:rsidP="00C72076">
      <w:pPr>
        <w:rPr>
          <w:lang w:val="en-IN"/>
        </w:rPr>
      </w:pPr>
    </w:p>
    <w:p w14:paraId="399890A0" w14:textId="77777777" w:rsidR="00C72076" w:rsidRPr="00761D5F" w:rsidRDefault="00C72076" w:rsidP="00C72076">
      <w:pPr>
        <w:pStyle w:val="Heading1"/>
        <w:numPr>
          <w:ilvl w:val="0"/>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User Input: News can be provided as text, a URL, or an image (screenshot).</w:t>
      </w:r>
    </w:p>
    <w:p w14:paraId="2CF11056" w14:textId="77777777" w:rsidR="00C72076" w:rsidRPr="00761D5F" w:rsidRDefault="00C72076" w:rsidP="00C72076">
      <w:pPr>
        <w:pStyle w:val="Heading1"/>
        <w:numPr>
          <w:ilvl w:val="0"/>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 xml:space="preserve">OCR Module: </w:t>
      </w:r>
      <w:proofErr w:type="spellStart"/>
      <w:r w:rsidRPr="00761D5F">
        <w:rPr>
          <w:rFonts w:ascii="Arial" w:hAnsi="Arial" w:cs="Arial"/>
          <w:b w:val="0"/>
          <w:bCs w:val="0"/>
          <w:color w:val="auto"/>
          <w:sz w:val="26"/>
          <w:szCs w:val="26"/>
          <w:lang w:val="en-IN"/>
        </w:rPr>
        <w:t>pytesseract</w:t>
      </w:r>
      <w:proofErr w:type="spellEnd"/>
      <w:r w:rsidRPr="00761D5F">
        <w:rPr>
          <w:rFonts w:ascii="Arial" w:hAnsi="Arial" w:cs="Arial"/>
          <w:b w:val="0"/>
          <w:bCs w:val="0"/>
          <w:color w:val="auto"/>
          <w:sz w:val="26"/>
          <w:szCs w:val="26"/>
          <w:lang w:val="en-IN"/>
        </w:rPr>
        <w:t xml:space="preserve"> extracts text from uploaded images.</w:t>
      </w:r>
    </w:p>
    <w:p w14:paraId="370C6E49" w14:textId="77777777" w:rsidR="00C72076" w:rsidRPr="00761D5F" w:rsidRDefault="00C72076" w:rsidP="00C72076">
      <w:pPr>
        <w:pStyle w:val="Heading1"/>
        <w:numPr>
          <w:ilvl w:val="0"/>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Translation: deep-translator converts non-English text to English.</w:t>
      </w:r>
    </w:p>
    <w:p w14:paraId="72EFC573" w14:textId="77777777" w:rsidR="00C72076" w:rsidRPr="00761D5F" w:rsidRDefault="00C72076" w:rsidP="00C72076">
      <w:pPr>
        <w:pStyle w:val="Heading1"/>
        <w:numPr>
          <w:ilvl w:val="0"/>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Text Preprocessing: Cleaned using regular expressions and NLP tools.</w:t>
      </w:r>
    </w:p>
    <w:p w14:paraId="7376D24C" w14:textId="77777777" w:rsidR="00C72076" w:rsidRPr="00761D5F" w:rsidRDefault="00C72076" w:rsidP="00C72076">
      <w:pPr>
        <w:pStyle w:val="Heading1"/>
        <w:numPr>
          <w:ilvl w:val="0"/>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 xml:space="preserve">Entity Extraction: </w:t>
      </w:r>
      <w:proofErr w:type="spellStart"/>
      <w:r w:rsidRPr="00761D5F">
        <w:rPr>
          <w:rFonts w:ascii="Arial" w:hAnsi="Arial" w:cs="Arial"/>
          <w:b w:val="0"/>
          <w:bCs w:val="0"/>
          <w:color w:val="auto"/>
          <w:sz w:val="26"/>
          <w:szCs w:val="26"/>
          <w:lang w:val="en-IN"/>
        </w:rPr>
        <w:t>spaCy</w:t>
      </w:r>
      <w:proofErr w:type="spellEnd"/>
      <w:r w:rsidRPr="00761D5F">
        <w:rPr>
          <w:rFonts w:ascii="Arial" w:hAnsi="Arial" w:cs="Arial"/>
          <w:b w:val="0"/>
          <w:bCs w:val="0"/>
          <w:color w:val="auto"/>
          <w:sz w:val="26"/>
          <w:szCs w:val="26"/>
          <w:lang w:val="en-IN"/>
        </w:rPr>
        <w:t xml:space="preserve"> identifies named entities like PERSON, ORG, GPE, and positions (e.g., Prime Minister).</w:t>
      </w:r>
    </w:p>
    <w:p w14:paraId="306EA1D3" w14:textId="77777777" w:rsidR="00C72076" w:rsidRPr="00761D5F" w:rsidRDefault="00C72076" w:rsidP="00C72076">
      <w:pPr>
        <w:pStyle w:val="Heading1"/>
        <w:numPr>
          <w:ilvl w:val="0"/>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Knowledge Verification:</w:t>
      </w:r>
    </w:p>
    <w:p w14:paraId="1F42EB01" w14:textId="77777777" w:rsidR="00C72076" w:rsidRPr="00761D5F" w:rsidRDefault="00C72076" w:rsidP="00C72076">
      <w:pPr>
        <w:pStyle w:val="Heading1"/>
        <w:numPr>
          <w:ilvl w:val="1"/>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Wikipedia API: Cross-checks claims against known information.</w:t>
      </w:r>
    </w:p>
    <w:p w14:paraId="653E468D" w14:textId="77777777" w:rsidR="00C72076" w:rsidRPr="00761D5F" w:rsidRDefault="00C72076" w:rsidP="00C72076">
      <w:pPr>
        <w:pStyle w:val="Heading1"/>
        <w:numPr>
          <w:ilvl w:val="1"/>
          <w:numId w:val="11"/>
        </w:numPr>
        <w:spacing w:before="0" w:line="240" w:lineRule="auto"/>
        <w:contextualSpacing/>
        <w:jc w:val="both"/>
        <w:rPr>
          <w:rFonts w:ascii="Arial" w:hAnsi="Arial" w:cs="Arial"/>
          <w:b w:val="0"/>
          <w:bCs w:val="0"/>
          <w:color w:val="auto"/>
          <w:sz w:val="26"/>
          <w:szCs w:val="26"/>
          <w:lang w:val="en-IN"/>
        </w:rPr>
      </w:pPr>
      <w:proofErr w:type="spellStart"/>
      <w:r w:rsidRPr="00761D5F">
        <w:rPr>
          <w:rFonts w:ascii="Arial" w:hAnsi="Arial" w:cs="Arial"/>
          <w:b w:val="0"/>
          <w:bCs w:val="0"/>
          <w:color w:val="auto"/>
          <w:sz w:val="26"/>
          <w:szCs w:val="26"/>
          <w:lang w:val="en-IN"/>
        </w:rPr>
        <w:t>NewsAPI</w:t>
      </w:r>
      <w:proofErr w:type="spellEnd"/>
      <w:r w:rsidRPr="00761D5F">
        <w:rPr>
          <w:rFonts w:ascii="Arial" w:hAnsi="Arial" w:cs="Arial"/>
          <w:b w:val="0"/>
          <w:bCs w:val="0"/>
          <w:color w:val="auto"/>
          <w:sz w:val="26"/>
          <w:szCs w:val="26"/>
          <w:lang w:val="en-IN"/>
        </w:rPr>
        <w:t>: Verifies news with credible sources (if API key available).</w:t>
      </w:r>
    </w:p>
    <w:p w14:paraId="21256A1D" w14:textId="77777777" w:rsidR="00C72076" w:rsidRPr="00761D5F" w:rsidRDefault="00C72076" w:rsidP="00C72076">
      <w:pPr>
        <w:pStyle w:val="Heading1"/>
        <w:numPr>
          <w:ilvl w:val="0"/>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Machine Learning Classification:</w:t>
      </w:r>
    </w:p>
    <w:p w14:paraId="33649AAD" w14:textId="77777777" w:rsidR="00C72076" w:rsidRPr="00761D5F" w:rsidRDefault="00C72076" w:rsidP="00C72076">
      <w:pPr>
        <w:pStyle w:val="Heading1"/>
        <w:numPr>
          <w:ilvl w:val="1"/>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Pre-trained ML model (</w:t>
      </w:r>
      <w:proofErr w:type="spellStart"/>
      <w:r w:rsidRPr="00761D5F">
        <w:rPr>
          <w:rFonts w:ascii="Arial" w:hAnsi="Arial" w:cs="Arial"/>
          <w:b w:val="0"/>
          <w:bCs w:val="0"/>
          <w:color w:val="auto"/>
          <w:sz w:val="26"/>
          <w:szCs w:val="26"/>
          <w:lang w:val="en-IN"/>
        </w:rPr>
        <w:t>model.pkl</w:t>
      </w:r>
      <w:proofErr w:type="spellEnd"/>
      <w:r w:rsidRPr="00761D5F">
        <w:rPr>
          <w:rFonts w:ascii="Arial" w:hAnsi="Arial" w:cs="Arial"/>
          <w:b w:val="0"/>
          <w:bCs w:val="0"/>
          <w:color w:val="auto"/>
          <w:sz w:val="26"/>
          <w:szCs w:val="26"/>
          <w:lang w:val="en-IN"/>
        </w:rPr>
        <w:t>) with a vectorizer (</w:t>
      </w:r>
      <w:proofErr w:type="spellStart"/>
      <w:r w:rsidRPr="00761D5F">
        <w:rPr>
          <w:rFonts w:ascii="Arial" w:hAnsi="Arial" w:cs="Arial"/>
          <w:b w:val="0"/>
          <w:bCs w:val="0"/>
          <w:color w:val="auto"/>
          <w:sz w:val="26"/>
          <w:szCs w:val="26"/>
          <w:lang w:val="en-IN"/>
        </w:rPr>
        <w:t>vectorizer.pkl</w:t>
      </w:r>
      <w:proofErr w:type="spellEnd"/>
      <w:r w:rsidRPr="00761D5F">
        <w:rPr>
          <w:rFonts w:ascii="Arial" w:hAnsi="Arial" w:cs="Arial"/>
          <w:b w:val="0"/>
          <w:bCs w:val="0"/>
          <w:color w:val="auto"/>
          <w:sz w:val="26"/>
          <w:szCs w:val="26"/>
          <w:lang w:val="en-IN"/>
        </w:rPr>
        <w:t>) predicts news authenticity.</w:t>
      </w:r>
    </w:p>
    <w:p w14:paraId="358EA4E8" w14:textId="77777777" w:rsidR="00C72076" w:rsidRPr="00761D5F" w:rsidRDefault="00C72076" w:rsidP="00C72076">
      <w:pPr>
        <w:pStyle w:val="Heading1"/>
        <w:numPr>
          <w:ilvl w:val="1"/>
          <w:numId w:val="11"/>
        </w:numPr>
        <w:spacing w:before="0" w:line="240" w:lineRule="auto"/>
        <w:contextualSpacing/>
        <w:jc w:val="both"/>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 xml:space="preserve">If no model is available, the system relies on knowledge sources (Wikipedia + </w:t>
      </w:r>
      <w:proofErr w:type="spellStart"/>
      <w:r w:rsidRPr="00761D5F">
        <w:rPr>
          <w:rFonts w:ascii="Arial" w:hAnsi="Arial" w:cs="Arial"/>
          <w:b w:val="0"/>
          <w:bCs w:val="0"/>
          <w:color w:val="auto"/>
          <w:sz w:val="26"/>
          <w:szCs w:val="26"/>
          <w:lang w:val="en-IN"/>
        </w:rPr>
        <w:t>NewsAPI</w:t>
      </w:r>
      <w:proofErr w:type="spellEnd"/>
      <w:r w:rsidRPr="00761D5F">
        <w:rPr>
          <w:rFonts w:ascii="Arial" w:hAnsi="Arial" w:cs="Arial"/>
          <w:b w:val="0"/>
          <w:bCs w:val="0"/>
          <w:color w:val="auto"/>
          <w:sz w:val="26"/>
          <w:szCs w:val="26"/>
          <w:lang w:val="en-IN"/>
        </w:rPr>
        <w:t>).</w:t>
      </w:r>
    </w:p>
    <w:p w14:paraId="3C592BC0" w14:textId="77777777" w:rsidR="00C72076" w:rsidRPr="00761D5F" w:rsidRDefault="00C72076" w:rsidP="00C72076">
      <w:pPr>
        <w:pStyle w:val="Heading1"/>
        <w:numPr>
          <w:ilvl w:val="0"/>
          <w:numId w:val="11"/>
        </w:numPr>
        <w:spacing w:before="0" w:line="240" w:lineRule="auto"/>
        <w:contextualSpacing/>
        <w:rPr>
          <w:rFonts w:ascii="Arial" w:hAnsi="Arial" w:cs="Arial"/>
          <w:b w:val="0"/>
          <w:bCs w:val="0"/>
          <w:color w:val="auto"/>
          <w:sz w:val="26"/>
          <w:szCs w:val="26"/>
          <w:lang w:val="en-IN"/>
        </w:rPr>
      </w:pPr>
      <w:r w:rsidRPr="00761D5F">
        <w:rPr>
          <w:rFonts w:ascii="Arial" w:hAnsi="Arial" w:cs="Arial"/>
          <w:b w:val="0"/>
          <w:bCs w:val="0"/>
          <w:color w:val="auto"/>
          <w:sz w:val="26"/>
          <w:szCs w:val="26"/>
          <w:lang w:val="en-IN"/>
        </w:rPr>
        <w:t>Final Decision: Combines ML predictions and knowledge-based checks to classify news as Real, Fake, or Likely Fake.</w:t>
      </w:r>
    </w:p>
    <w:p w14:paraId="4E1F8B0C" w14:textId="77777777" w:rsidR="00C72076" w:rsidRDefault="00C72076">
      <w:pPr>
        <w:rPr>
          <w:rFonts w:ascii="Arial" w:eastAsiaTheme="majorEastAsia" w:hAnsi="Arial" w:cs="Arial"/>
          <w:b/>
          <w:bCs/>
          <w:sz w:val="36"/>
          <w:szCs w:val="36"/>
          <w:u w:val="single"/>
        </w:rPr>
      </w:pPr>
      <w:r>
        <w:rPr>
          <w:rFonts w:ascii="Arial" w:hAnsi="Arial" w:cs="Arial"/>
          <w:sz w:val="36"/>
          <w:szCs w:val="36"/>
          <w:u w:val="single"/>
        </w:rPr>
        <w:br w:type="page"/>
      </w:r>
    </w:p>
    <w:p w14:paraId="57FD364D" w14:textId="070073DA" w:rsidR="00C72076" w:rsidRDefault="00D61DC2" w:rsidP="00C72076">
      <w:pPr>
        <w:pStyle w:val="Heading1"/>
        <w:spacing w:line="240" w:lineRule="auto"/>
        <w:contextualSpacing/>
        <w:jc w:val="center"/>
        <w:rPr>
          <w:rFonts w:ascii="Arial" w:hAnsi="Arial" w:cs="Arial"/>
          <w:color w:val="auto"/>
          <w:sz w:val="36"/>
          <w:szCs w:val="36"/>
          <w:u w:val="single"/>
          <w:lang w:val="en-IN"/>
        </w:rPr>
      </w:pPr>
      <w:r w:rsidRPr="00C72076">
        <w:rPr>
          <w:rFonts w:ascii="Arial" w:hAnsi="Arial" w:cs="Arial"/>
          <w:color w:val="auto"/>
          <w:sz w:val="36"/>
          <w:szCs w:val="36"/>
          <w:u w:val="single"/>
          <w:lang w:val="en-IN"/>
        </w:rPr>
        <w:lastRenderedPageBreak/>
        <w:t>WORKFLOW</w:t>
      </w:r>
    </w:p>
    <w:p w14:paraId="01F6AAAA" w14:textId="77777777" w:rsidR="00C72076" w:rsidRPr="00C72076" w:rsidRDefault="00C72076" w:rsidP="00C72076">
      <w:pPr>
        <w:rPr>
          <w:lang w:val="en-IN"/>
        </w:rPr>
      </w:pPr>
    </w:p>
    <w:p w14:paraId="4FD6D115" w14:textId="218471E8" w:rsidR="00C72076" w:rsidRPr="00C72076" w:rsidRDefault="00C72076" w:rsidP="00C72076">
      <w:pPr>
        <w:pStyle w:val="NoSpacing"/>
        <w:jc w:val="both"/>
        <w:rPr>
          <w:rFonts w:ascii="Arial" w:hAnsi="Arial" w:cs="Arial"/>
          <w:b/>
          <w:bCs/>
          <w:sz w:val="28"/>
          <w:szCs w:val="28"/>
          <w:lang w:val="en-IN"/>
        </w:rPr>
      </w:pPr>
      <w:r>
        <w:rPr>
          <w:rFonts w:ascii="Arial" w:hAnsi="Arial" w:cs="Arial"/>
          <w:sz w:val="28"/>
          <w:szCs w:val="28"/>
          <w:lang w:val="en-IN"/>
        </w:rPr>
        <w:t>1.</w:t>
      </w:r>
      <w:r>
        <w:rPr>
          <w:rFonts w:ascii="Arial" w:hAnsi="Arial" w:cs="Arial"/>
          <w:sz w:val="28"/>
          <w:szCs w:val="28"/>
          <w:lang w:val="en-IN"/>
        </w:rPr>
        <w:tab/>
      </w:r>
      <w:r w:rsidRPr="00C72076">
        <w:rPr>
          <w:rFonts w:ascii="Arial" w:hAnsi="Arial" w:cs="Arial"/>
          <w:sz w:val="28"/>
          <w:szCs w:val="28"/>
          <w:lang w:val="en-IN"/>
        </w:rPr>
        <w:t>Input Handling: Users submit text, URL, or image. URLs are scraped for text, and images are processed via OCR.</w:t>
      </w:r>
    </w:p>
    <w:p w14:paraId="7F1FFD06" w14:textId="77777777" w:rsidR="00C72076" w:rsidRPr="00C72076" w:rsidRDefault="00C72076" w:rsidP="00C72076">
      <w:pPr>
        <w:pStyle w:val="NoSpacing"/>
        <w:jc w:val="both"/>
        <w:rPr>
          <w:rFonts w:ascii="Arial" w:hAnsi="Arial" w:cs="Arial"/>
          <w:sz w:val="28"/>
          <w:szCs w:val="28"/>
          <w:lang w:val="en-IN"/>
        </w:rPr>
      </w:pPr>
    </w:p>
    <w:p w14:paraId="093ACCB0" w14:textId="1F7CA399" w:rsidR="00C72076" w:rsidRPr="00C72076" w:rsidRDefault="00C72076" w:rsidP="00C72076">
      <w:pPr>
        <w:pStyle w:val="NoSpacing"/>
        <w:jc w:val="both"/>
        <w:rPr>
          <w:rFonts w:ascii="Arial" w:hAnsi="Arial" w:cs="Arial"/>
          <w:sz w:val="28"/>
          <w:szCs w:val="28"/>
          <w:lang w:val="en-IN"/>
        </w:rPr>
      </w:pPr>
      <w:r>
        <w:rPr>
          <w:rFonts w:ascii="Arial" w:hAnsi="Arial" w:cs="Arial"/>
          <w:sz w:val="28"/>
          <w:szCs w:val="28"/>
          <w:lang w:val="en-IN"/>
        </w:rPr>
        <w:t>2.</w:t>
      </w:r>
      <w:r>
        <w:rPr>
          <w:rFonts w:ascii="Arial" w:hAnsi="Arial" w:cs="Arial"/>
          <w:sz w:val="28"/>
          <w:szCs w:val="28"/>
          <w:lang w:val="en-IN"/>
        </w:rPr>
        <w:tab/>
      </w:r>
      <w:r w:rsidRPr="00C72076">
        <w:rPr>
          <w:rFonts w:ascii="Arial" w:hAnsi="Arial" w:cs="Arial"/>
          <w:sz w:val="28"/>
          <w:szCs w:val="28"/>
          <w:lang w:val="en-IN"/>
        </w:rPr>
        <w:t>Text Translation: Converts text to English for uniform processing.</w:t>
      </w:r>
    </w:p>
    <w:p w14:paraId="2FCB3901" w14:textId="77777777" w:rsidR="00C72076" w:rsidRDefault="00C72076" w:rsidP="00C72076">
      <w:pPr>
        <w:pStyle w:val="NoSpacing"/>
        <w:jc w:val="both"/>
        <w:rPr>
          <w:rFonts w:ascii="Arial" w:hAnsi="Arial" w:cs="Arial"/>
          <w:sz w:val="28"/>
          <w:szCs w:val="28"/>
          <w:lang w:val="en-IN"/>
        </w:rPr>
      </w:pPr>
      <w:r w:rsidRPr="00C72076">
        <w:rPr>
          <w:rFonts w:ascii="Arial" w:hAnsi="Arial" w:cs="Arial"/>
          <w:sz w:val="28"/>
          <w:szCs w:val="28"/>
          <w:lang w:val="en-IN"/>
        </w:rPr>
        <w:t>Preprocessing &amp; Entity Extraction: Text is cleaned and named entities are extracted.</w:t>
      </w:r>
    </w:p>
    <w:p w14:paraId="55EA8701" w14:textId="77777777" w:rsidR="00C72076" w:rsidRPr="00C72076" w:rsidRDefault="00C72076" w:rsidP="00C72076">
      <w:pPr>
        <w:pStyle w:val="NoSpacing"/>
        <w:jc w:val="both"/>
        <w:rPr>
          <w:rFonts w:ascii="Arial" w:hAnsi="Arial" w:cs="Arial"/>
          <w:sz w:val="28"/>
          <w:szCs w:val="28"/>
          <w:lang w:val="en-IN"/>
        </w:rPr>
      </w:pPr>
    </w:p>
    <w:p w14:paraId="2256B6A1" w14:textId="4362EFD8" w:rsidR="00C72076" w:rsidRDefault="00C72076" w:rsidP="00C72076">
      <w:pPr>
        <w:pStyle w:val="NoSpacing"/>
        <w:jc w:val="both"/>
        <w:rPr>
          <w:rFonts w:ascii="Arial" w:hAnsi="Arial" w:cs="Arial"/>
          <w:sz w:val="28"/>
          <w:szCs w:val="28"/>
          <w:lang w:val="en-IN"/>
        </w:rPr>
      </w:pPr>
      <w:r>
        <w:rPr>
          <w:rFonts w:ascii="Arial" w:hAnsi="Arial" w:cs="Arial"/>
          <w:sz w:val="28"/>
          <w:szCs w:val="28"/>
          <w:lang w:val="en-IN"/>
        </w:rPr>
        <w:t>3.</w:t>
      </w:r>
      <w:r>
        <w:rPr>
          <w:rFonts w:ascii="Arial" w:hAnsi="Arial" w:cs="Arial"/>
          <w:sz w:val="28"/>
          <w:szCs w:val="28"/>
          <w:lang w:val="en-IN"/>
        </w:rPr>
        <w:tab/>
      </w:r>
      <w:r w:rsidRPr="00C72076">
        <w:rPr>
          <w:rFonts w:ascii="Arial" w:hAnsi="Arial" w:cs="Arial"/>
          <w:sz w:val="28"/>
          <w:szCs w:val="28"/>
          <w:lang w:val="en-IN"/>
        </w:rPr>
        <w:t xml:space="preserve">Verification: News content is verified via </w:t>
      </w:r>
      <w:proofErr w:type="spellStart"/>
      <w:r w:rsidRPr="00C72076">
        <w:rPr>
          <w:rFonts w:ascii="Arial" w:hAnsi="Arial" w:cs="Arial"/>
          <w:sz w:val="28"/>
          <w:szCs w:val="28"/>
          <w:lang w:val="en-IN"/>
        </w:rPr>
        <w:t>NewsAPI</w:t>
      </w:r>
      <w:proofErr w:type="spellEnd"/>
      <w:r w:rsidRPr="00C72076">
        <w:rPr>
          <w:rFonts w:ascii="Arial" w:hAnsi="Arial" w:cs="Arial"/>
          <w:sz w:val="28"/>
          <w:szCs w:val="28"/>
          <w:lang w:val="en-IN"/>
        </w:rPr>
        <w:t xml:space="preserve"> and Wikipedia; contradictions are flagged.</w:t>
      </w:r>
    </w:p>
    <w:p w14:paraId="31E72CB1" w14:textId="77777777" w:rsidR="00C72076" w:rsidRPr="00C72076" w:rsidRDefault="00C72076" w:rsidP="00C72076">
      <w:pPr>
        <w:pStyle w:val="NoSpacing"/>
        <w:jc w:val="both"/>
        <w:rPr>
          <w:rFonts w:ascii="Arial" w:hAnsi="Arial" w:cs="Arial"/>
          <w:sz w:val="28"/>
          <w:szCs w:val="28"/>
          <w:lang w:val="en-IN"/>
        </w:rPr>
      </w:pPr>
    </w:p>
    <w:p w14:paraId="73A8FB1A" w14:textId="009138CB" w:rsidR="00C72076" w:rsidRDefault="00C72076" w:rsidP="00C72076">
      <w:pPr>
        <w:pStyle w:val="NoSpacing"/>
        <w:jc w:val="both"/>
        <w:rPr>
          <w:rFonts w:ascii="Arial" w:hAnsi="Arial" w:cs="Arial"/>
          <w:sz w:val="28"/>
          <w:szCs w:val="28"/>
          <w:lang w:val="en-IN"/>
        </w:rPr>
      </w:pPr>
      <w:r>
        <w:rPr>
          <w:rFonts w:ascii="Arial" w:hAnsi="Arial" w:cs="Arial"/>
          <w:sz w:val="28"/>
          <w:szCs w:val="28"/>
          <w:lang w:val="en-IN"/>
        </w:rPr>
        <w:t>4.</w:t>
      </w:r>
      <w:r>
        <w:rPr>
          <w:rFonts w:ascii="Arial" w:hAnsi="Arial" w:cs="Arial"/>
          <w:sz w:val="28"/>
          <w:szCs w:val="28"/>
          <w:lang w:val="en-IN"/>
        </w:rPr>
        <w:tab/>
      </w:r>
      <w:r w:rsidRPr="00C72076">
        <w:rPr>
          <w:rFonts w:ascii="Arial" w:hAnsi="Arial" w:cs="Arial"/>
          <w:sz w:val="28"/>
          <w:szCs w:val="28"/>
          <w:lang w:val="en-IN"/>
        </w:rPr>
        <w:t>ML Prediction: Text is vectorized and classified as Fake or Real using the pre-trained model.</w:t>
      </w:r>
    </w:p>
    <w:p w14:paraId="7C841AEE" w14:textId="77777777" w:rsidR="00C72076" w:rsidRPr="00C72076" w:rsidRDefault="00C72076" w:rsidP="00C72076">
      <w:pPr>
        <w:pStyle w:val="NoSpacing"/>
        <w:jc w:val="both"/>
        <w:rPr>
          <w:rFonts w:ascii="Arial" w:hAnsi="Arial" w:cs="Arial"/>
          <w:sz w:val="28"/>
          <w:szCs w:val="28"/>
          <w:lang w:val="en-IN"/>
        </w:rPr>
      </w:pPr>
    </w:p>
    <w:p w14:paraId="34B612A0" w14:textId="23F01F45" w:rsidR="00C72076" w:rsidRPr="00C72076" w:rsidRDefault="00C72076" w:rsidP="00C72076">
      <w:pPr>
        <w:pStyle w:val="NoSpacing"/>
        <w:jc w:val="both"/>
        <w:rPr>
          <w:rFonts w:ascii="Arial" w:hAnsi="Arial" w:cs="Arial"/>
          <w:b/>
          <w:bCs/>
          <w:sz w:val="28"/>
          <w:szCs w:val="28"/>
          <w:lang w:val="en-IN"/>
        </w:rPr>
      </w:pPr>
      <w:r>
        <w:rPr>
          <w:rFonts w:ascii="Arial" w:hAnsi="Arial" w:cs="Arial"/>
          <w:sz w:val="28"/>
          <w:szCs w:val="28"/>
          <w:lang w:val="en-IN"/>
        </w:rPr>
        <w:t>5.</w:t>
      </w:r>
      <w:r>
        <w:rPr>
          <w:rFonts w:ascii="Arial" w:hAnsi="Arial" w:cs="Arial"/>
          <w:sz w:val="28"/>
          <w:szCs w:val="28"/>
          <w:lang w:val="en-IN"/>
        </w:rPr>
        <w:tab/>
      </w:r>
      <w:r w:rsidRPr="00C72076">
        <w:rPr>
          <w:rFonts w:ascii="Arial" w:hAnsi="Arial" w:cs="Arial"/>
          <w:sz w:val="28"/>
          <w:szCs w:val="28"/>
          <w:lang w:val="en-IN"/>
        </w:rPr>
        <w:t>Result Compilation: Combines ML results and knowledge verification to provide the final prediction</w:t>
      </w:r>
    </w:p>
    <w:p w14:paraId="281906AF" w14:textId="77777777" w:rsidR="00C72076" w:rsidRDefault="00C72076" w:rsidP="00C72076">
      <w:pPr>
        <w:pStyle w:val="Heading1"/>
        <w:spacing w:line="240" w:lineRule="auto"/>
        <w:contextualSpacing/>
        <w:rPr>
          <w:rFonts w:ascii="Arial" w:hAnsi="Arial" w:cs="Arial"/>
          <w:b w:val="0"/>
          <w:bCs w:val="0"/>
          <w:color w:val="auto"/>
          <w:sz w:val="24"/>
          <w:szCs w:val="24"/>
          <w:lang w:val="en-IN"/>
        </w:rPr>
      </w:pPr>
    </w:p>
    <w:p w14:paraId="72471276" w14:textId="77777777" w:rsidR="00C72076" w:rsidRDefault="00C72076">
      <w:pPr>
        <w:rPr>
          <w:rFonts w:ascii="Arial" w:eastAsiaTheme="majorEastAsia" w:hAnsi="Arial" w:cs="Arial"/>
          <w:b/>
          <w:bCs/>
          <w:sz w:val="36"/>
          <w:szCs w:val="36"/>
          <w:u w:val="single"/>
        </w:rPr>
      </w:pPr>
      <w:r>
        <w:rPr>
          <w:rFonts w:ascii="Arial" w:hAnsi="Arial" w:cs="Arial"/>
          <w:sz w:val="36"/>
          <w:szCs w:val="36"/>
          <w:u w:val="single"/>
        </w:rPr>
        <w:br w:type="page"/>
      </w:r>
    </w:p>
    <w:p w14:paraId="1D779EDA" w14:textId="75EF240E" w:rsidR="00761D5F" w:rsidRDefault="00761D5F" w:rsidP="001A7EA7">
      <w:pPr>
        <w:pStyle w:val="Heading1"/>
        <w:spacing w:line="240" w:lineRule="auto"/>
        <w:contextualSpacing/>
        <w:jc w:val="center"/>
        <w:rPr>
          <w:rFonts w:ascii="Arial" w:hAnsi="Arial" w:cs="Arial"/>
          <w:color w:val="auto"/>
          <w:sz w:val="36"/>
          <w:szCs w:val="36"/>
          <w:u w:val="single"/>
        </w:rPr>
      </w:pPr>
      <w:r>
        <w:rPr>
          <w:rFonts w:ascii="Arial" w:hAnsi="Arial" w:cs="Arial"/>
          <w:color w:val="auto"/>
          <w:sz w:val="36"/>
          <w:szCs w:val="36"/>
          <w:u w:val="single"/>
        </w:rPr>
        <w:lastRenderedPageBreak/>
        <w:t>IMPLEMENTATION</w:t>
      </w:r>
    </w:p>
    <w:p w14:paraId="289DA1C0" w14:textId="77777777" w:rsidR="00761D5F" w:rsidRDefault="00761D5F" w:rsidP="00761D5F">
      <w:pPr>
        <w:pStyle w:val="Heading1"/>
        <w:contextualSpacing/>
        <w:jc w:val="both"/>
        <w:rPr>
          <w:rFonts w:ascii="Arial" w:hAnsi="Arial" w:cs="Arial"/>
          <w:sz w:val="36"/>
          <w:szCs w:val="36"/>
          <w:u w:val="single"/>
          <w:lang w:val="en-IN"/>
        </w:rPr>
      </w:pPr>
    </w:p>
    <w:p w14:paraId="0EC5801D" w14:textId="586770B8" w:rsidR="00761D5F" w:rsidRPr="00C72076" w:rsidRDefault="00761D5F" w:rsidP="00761D5F">
      <w:pPr>
        <w:pStyle w:val="Heading1"/>
        <w:ind w:firstLine="720"/>
        <w:contextualSpacing/>
        <w:jc w:val="both"/>
        <w:rPr>
          <w:rFonts w:ascii="Arial" w:hAnsi="Arial" w:cs="Arial"/>
          <w:b w:val="0"/>
          <w:bCs w:val="0"/>
          <w:color w:val="auto"/>
          <w:lang w:val="en-IN"/>
        </w:rPr>
      </w:pPr>
      <w:r w:rsidRPr="00761D5F">
        <w:rPr>
          <w:rFonts w:ascii="Arial" w:hAnsi="Arial" w:cs="Arial"/>
          <w:b w:val="0"/>
          <w:bCs w:val="0"/>
          <w:color w:val="auto"/>
          <w:lang w:val="en-IN"/>
        </w:rPr>
        <w:t xml:space="preserve">The </w:t>
      </w:r>
      <w:r w:rsidR="00D61DC2" w:rsidRPr="00D61DC2">
        <w:rPr>
          <w:rFonts w:ascii="Arial" w:hAnsi="Arial" w:cs="Arial"/>
          <w:color w:val="auto"/>
          <w:lang w:val="en-IN"/>
        </w:rPr>
        <w:t xml:space="preserve">AI Fact Check: </w:t>
      </w:r>
      <w:r w:rsidR="007E1B7D">
        <w:rPr>
          <w:rFonts w:ascii="Arial" w:hAnsi="Arial" w:cs="Arial"/>
          <w:color w:val="auto"/>
          <w:lang w:val="en-IN"/>
        </w:rPr>
        <w:t>News Media</w:t>
      </w:r>
      <w:r w:rsidR="00D61DC2" w:rsidRPr="00D61DC2">
        <w:rPr>
          <w:rFonts w:ascii="Arial" w:hAnsi="Arial" w:cs="Arial"/>
          <w:color w:val="auto"/>
          <w:lang w:val="en-IN"/>
        </w:rPr>
        <w:t>/</w:t>
      </w:r>
      <w:proofErr w:type="gramStart"/>
      <w:r w:rsidR="00D61DC2" w:rsidRPr="00D61DC2">
        <w:rPr>
          <w:rFonts w:ascii="Arial" w:hAnsi="Arial" w:cs="Arial"/>
          <w:color w:val="auto"/>
          <w:lang w:val="en-IN"/>
        </w:rPr>
        <w:t>Social Media</w:t>
      </w:r>
      <w:proofErr w:type="gramEnd"/>
      <w:r w:rsidR="00D61DC2" w:rsidRPr="00761D5F">
        <w:rPr>
          <w:rFonts w:ascii="Arial" w:hAnsi="Arial" w:cs="Arial"/>
          <w:b w:val="0"/>
          <w:bCs w:val="0"/>
          <w:color w:val="auto"/>
          <w:lang w:val="en-IN"/>
        </w:rPr>
        <w:t xml:space="preserve"> </w:t>
      </w:r>
      <w:r w:rsidRPr="00761D5F">
        <w:rPr>
          <w:rFonts w:ascii="Arial" w:hAnsi="Arial" w:cs="Arial"/>
          <w:b w:val="0"/>
          <w:bCs w:val="0"/>
          <w:color w:val="auto"/>
          <w:lang w:val="en-IN"/>
        </w:rPr>
        <w:t>integrates OCR, NLP, Machine Learning, and external knowledge sources to classify news as real or fake. The system is implemented using Python 3.</w:t>
      </w:r>
      <w:r w:rsidR="00C72076" w:rsidRPr="00C72076">
        <w:rPr>
          <w:rFonts w:ascii="Arial" w:hAnsi="Arial" w:cs="Arial"/>
          <w:b w:val="0"/>
          <w:bCs w:val="0"/>
          <w:color w:val="auto"/>
          <w:lang w:val="en-IN"/>
        </w:rPr>
        <w:t>11</w:t>
      </w:r>
      <w:r w:rsidRPr="00761D5F">
        <w:rPr>
          <w:rFonts w:ascii="Arial" w:hAnsi="Arial" w:cs="Arial"/>
          <w:b w:val="0"/>
          <w:bCs w:val="0"/>
          <w:color w:val="auto"/>
          <w:lang w:val="en-IN"/>
        </w:rPr>
        <w:t xml:space="preserve"> and the Flask web framework, providing a user-friendly web interface.</w:t>
      </w:r>
    </w:p>
    <w:p w14:paraId="20F789A5" w14:textId="77777777" w:rsidR="00C72076" w:rsidRDefault="00C72076">
      <w:pPr>
        <w:rPr>
          <w:rFonts w:ascii="Arial" w:eastAsiaTheme="majorEastAsia" w:hAnsi="Arial" w:cs="Arial"/>
          <w:b/>
          <w:bCs/>
          <w:sz w:val="24"/>
          <w:szCs w:val="24"/>
          <w:lang w:val="en-IN"/>
        </w:rPr>
      </w:pPr>
      <w:r>
        <w:rPr>
          <w:rFonts w:ascii="Arial" w:hAnsi="Arial" w:cs="Arial"/>
          <w:sz w:val="24"/>
          <w:szCs w:val="24"/>
          <w:lang w:val="en-IN"/>
        </w:rPr>
        <w:br w:type="page"/>
      </w:r>
    </w:p>
    <w:p w14:paraId="74B26A6A" w14:textId="3516766B" w:rsidR="00F07B38" w:rsidRPr="001A7EA7" w:rsidRDefault="00D61DC2" w:rsidP="001A7EA7">
      <w:pPr>
        <w:pStyle w:val="Heading1"/>
        <w:spacing w:line="240" w:lineRule="auto"/>
        <w:contextualSpacing/>
        <w:jc w:val="center"/>
        <w:rPr>
          <w:rFonts w:ascii="Arial" w:hAnsi="Arial" w:cs="Arial"/>
          <w:color w:val="auto"/>
          <w:sz w:val="36"/>
          <w:szCs w:val="36"/>
          <w:u w:val="single"/>
        </w:rPr>
      </w:pPr>
      <w:r w:rsidRPr="001A7EA7">
        <w:rPr>
          <w:rFonts w:ascii="Arial" w:hAnsi="Arial" w:cs="Arial"/>
          <w:color w:val="auto"/>
          <w:sz w:val="36"/>
          <w:szCs w:val="36"/>
          <w:u w:val="single"/>
        </w:rPr>
        <w:lastRenderedPageBreak/>
        <w:t>RESULTS</w:t>
      </w:r>
    </w:p>
    <w:p w14:paraId="762ED5E5" w14:textId="77777777" w:rsidR="001A7EA7" w:rsidRDefault="001A7EA7" w:rsidP="00A21AFD">
      <w:pPr>
        <w:spacing w:after="0" w:line="240" w:lineRule="auto"/>
        <w:contextualSpacing/>
        <w:rPr>
          <w:rFonts w:ascii="Arial" w:hAnsi="Arial" w:cs="Arial"/>
        </w:rPr>
      </w:pPr>
    </w:p>
    <w:p w14:paraId="361FD4A4" w14:textId="77777777" w:rsidR="001A7EA7" w:rsidRPr="00C72076" w:rsidRDefault="00000000" w:rsidP="00A21AFD">
      <w:pPr>
        <w:spacing w:after="0" w:line="240" w:lineRule="auto"/>
        <w:contextualSpacing/>
        <w:rPr>
          <w:rFonts w:ascii="Arial" w:hAnsi="Arial" w:cs="Arial"/>
          <w:sz w:val="28"/>
          <w:szCs w:val="28"/>
        </w:rPr>
      </w:pPr>
      <w:r w:rsidRPr="00C72076">
        <w:rPr>
          <w:rFonts w:ascii="Arial" w:hAnsi="Arial" w:cs="Arial"/>
          <w:sz w:val="28"/>
          <w:szCs w:val="28"/>
        </w:rPr>
        <w:t>The system was tested with multiple inputs:</w:t>
      </w:r>
      <w:r w:rsidRPr="00C72076">
        <w:rPr>
          <w:rFonts w:ascii="Arial" w:hAnsi="Arial" w:cs="Arial"/>
          <w:sz w:val="28"/>
          <w:szCs w:val="28"/>
        </w:rPr>
        <w:br/>
      </w:r>
      <w:r w:rsidRPr="00C72076">
        <w:rPr>
          <w:rFonts w:ascii="Arial" w:hAnsi="Arial" w:cs="Arial"/>
          <w:sz w:val="28"/>
          <w:szCs w:val="28"/>
        </w:rPr>
        <w:br/>
      </w:r>
      <w:r w:rsidRPr="00C72076">
        <w:rPr>
          <w:rFonts w:ascii="Segoe UI Emoji" w:hAnsi="Segoe UI Emoji" w:cs="Segoe UI Emoji"/>
          <w:sz w:val="28"/>
          <w:szCs w:val="28"/>
        </w:rPr>
        <w:t>✅</w:t>
      </w:r>
      <w:r w:rsidRPr="00C72076">
        <w:rPr>
          <w:rFonts w:ascii="Arial" w:hAnsi="Arial" w:cs="Arial"/>
          <w:sz w:val="28"/>
          <w:szCs w:val="28"/>
        </w:rPr>
        <w:t xml:space="preserve"> “The Sun rises in the East” → Real</w:t>
      </w:r>
      <w:r w:rsidRPr="00C72076">
        <w:rPr>
          <w:rFonts w:ascii="Arial" w:hAnsi="Arial" w:cs="Arial"/>
          <w:sz w:val="28"/>
          <w:szCs w:val="28"/>
        </w:rPr>
        <w:br/>
      </w:r>
      <w:r w:rsidRPr="00C72076">
        <w:rPr>
          <w:rFonts w:ascii="Segoe UI Emoji" w:hAnsi="Segoe UI Emoji" w:cs="Segoe UI Emoji"/>
          <w:sz w:val="28"/>
          <w:szCs w:val="28"/>
        </w:rPr>
        <w:t>❌</w:t>
      </w:r>
      <w:r w:rsidRPr="00C72076">
        <w:rPr>
          <w:rFonts w:ascii="Arial" w:hAnsi="Arial" w:cs="Arial"/>
          <w:sz w:val="28"/>
          <w:szCs w:val="28"/>
        </w:rPr>
        <w:t xml:space="preserve"> “The Sun rises in the West” → Fake</w:t>
      </w:r>
      <w:r w:rsidRPr="00C72076">
        <w:rPr>
          <w:rFonts w:ascii="Arial" w:hAnsi="Arial" w:cs="Arial"/>
          <w:sz w:val="28"/>
          <w:szCs w:val="28"/>
        </w:rPr>
        <w:br/>
      </w:r>
      <w:r w:rsidRPr="00C72076">
        <w:rPr>
          <w:rFonts w:ascii="Segoe UI Emoji" w:hAnsi="Segoe UI Emoji" w:cs="Segoe UI Emoji"/>
          <w:sz w:val="28"/>
          <w:szCs w:val="28"/>
        </w:rPr>
        <w:t>✅</w:t>
      </w:r>
      <w:r w:rsidRPr="00C72076">
        <w:rPr>
          <w:rFonts w:ascii="Arial" w:hAnsi="Arial" w:cs="Arial"/>
          <w:sz w:val="28"/>
          <w:szCs w:val="28"/>
        </w:rPr>
        <w:t xml:space="preserve"> “The Earth revolves around the Sun” → Real</w:t>
      </w:r>
      <w:r w:rsidRPr="00C72076">
        <w:rPr>
          <w:rFonts w:ascii="Arial" w:hAnsi="Arial" w:cs="Arial"/>
          <w:sz w:val="28"/>
          <w:szCs w:val="28"/>
        </w:rPr>
        <w:br/>
      </w:r>
      <w:r w:rsidRPr="00C72076">
        <w:rPr>
          <w:rFonts w:ascii="Segoe UI Emoji" w:hAnsi="Segoe UI Emoji" w:cs="Segoe UI Emoji"/>
          <w:sz w:val="28"/>
          <w:szCs w:val="28"/>
        </w:rPr>
        <w:t>❌</w:t>
      </w:r>
      <w:r w:rsidRPr="00C72076">
        <w:rPr>
          <w:rFonts w:ascii="Arial" w:hAnsi="Arial" w:cs="Arial"/>
          <w:sz w:val="28"/>
          <w:szCs w:val="28"/>
        </w:rPr>
        <w:t xml:space="preserve"> “The Earth is flat and stationary” → Fake</w:t>
      </w:r>
    </w:p>
    <w:p w14:paraId="7BA96767" w14:textId="1EC63D06" w:rsidR="00F07B38" w:rsidRPr="00C72076" w:rsidRDefault="00000000" w:rsidP="001A7EA7">
      <w:pPr>
        <w:spacing w:after="0" w:line="240" w:lineRule="auto"/>
        <w:contextualSpacing/>
        <w:jc w:val="both"/>
        <w:rPr>
          <w:rFonts w:ascii="Arial" w:hAnsi="Arial" w:cs="Arial"/>
          <w:sz w:val="28"/>
          <w:szCs w:val="28"/>
        </w:rPr>
      </w:pPr>
      <w:r w:rsidRPr="00C72076">
        <w:rPr>
          <w:rFonts w:ascii="Arial" w:hAnsi="Arial" w:cs="Arial"/>
          <w:sz w:val="28"/>
          <w:szCs w:val="28"/>
        </w:rPr>
        <w:br/>
      </w:r>
      <w:r w:rsidRPr="00C72076">
        <w:rPr>
          <w:rFonts w:ascii="Arial" w:hAnsi="Arial" w:cs="Arial"/>
          <w:sz w:val="28"/>
          <w:szCs w:val="28"/>
        </w:rPr>
        <w:br/>
        <w:t>The system successfully processed both typed text and news images, with multilingual support verified through translation from Hindi to English. Extracted entities such as PERSON, ORG, and GPE were also displayed clearly in the UI.</w:t>
      </w:r>
    </w:p>
    <w:p w14:paraId="2CF0E736" w14:textId="77777777" w:rsidR="00F07B38" w:rsidRPr="00521657" w:rsidRDefault="00000000" w:rsidP="00A21AFD">
      <w:pPr>
        <w:spacing w:after="0" w:line="240" w:lineRule="auto"/>
        <w:contextualSpacing/>
        <w:rPr>
          <w:rFonts w:ascii="Arial" w:hAnsi="Arial" w:cs="Arial"/>
        </w:rPr>
      </w:pPr>
      <w:r w:rsidRPr="00521657">
        <w:rPr>
          <w:rFonts w:ascii="Arial" w:hAnsi="Arial" w:cs="Arial"/>
        </w:rPr>
        <w:br w:type="page"/>
      </w:r>
    </w:p>
    <w:p w14:paraId="30E2C1C8" w14:textId="4899E114" w:rsidR="00F07B38" w:rsidRDefault="00D61DC2" w:rsidP="002F65AC">
      <w:pPr>
        <w:pStyle w:val="Heading1"/>
        <w:spacing w:line="240" w:lineRule="auto"/>
        <w:contextualSpacing/>
        <w:jc w:val="center"/>
        <w:rPr>
          <w:rFonts w:ascii="Arial" w:hAnsi="Arial" w:cs="Arial"/>
          <w:color w:val="auto"/>
          <w:sz w:val="36"/>
          <w:szCs w:val="36"/>
          <w:u w:val="single"/>
        </w:rPr>
      </w:pPr>
      <w:r w:rsidRPr="002F65AC">
        <w:rPr>
          <w:rFonts w:ascii="Arial" w:hAnsi="Arial" w:cs="Arial"/>
          <w:color w:val="auto"/>
          <w:sz w:val="36"/>
          <w:szCs w:val="36"/>
          <w:u w:val="single"/>
        </w:rPr>
        <w:lastRenderedPageBreak/>
        <w:t>FUTURE ENHANCEMENTS</w:t>
      </w:r>
    </w:p>
    <w:p w14:paraId="3A5A5078" w14:textId="77777777" w:rsidR="002F65AC" w:rsidRPr="002F65AC" w:rsidRDefault="002F65AC" w:rsidP="002F65AC"/>
    <w:p w14:paraId="6B14EC37" w14:textId="52A51623" w:rsidR="002F65AC" w:rsidRPr="00D61DC2" w:rsidRDefault="002F65AC" w:rsidP="00D61DC2">
      <w:pPr>
        <w:rPr>
          <w:rFonts w:ascii="Arial" w:hAnsi="Arial" w:cs="Arial"/>
          <w:sz w:val="28"/>
          <w:szCs w:val="28"/>
          <w:lang w:val="en-IN"/>
        </w:rPr>
      </w:pPr>
      <w:r w:rsidRPr="00D61DC2">
        <w:rPr>
          <w:rFonts w:ascii="Arial" w:hAnsi="Arial" w:cs="Arial"/>
          <w:sz w:val="28"/>
          <w:szCs w:val="28"/>
          <w:lang w:val="en-IN"/>
        </w:rPr>
        <w:t>F</w:t>
      </w:r>
      <w:r w:rsidRPr="002F65AC">
        <w:rPr>
          <w:rFonts w:ascii="Arial" w:hAnsi="Arial" w:cs="Arial"/>
          <w:sz w:val="28"/>
          <w:szCs w:val="28"/>
          <w:lang w:val="en-IN"/>
        </w:rPr>
        <w:t xml:space="preserve">uture enhancements for </w:t>
      </w:r>
      <w:r w:rsidR="00D61DC2" w:rsidRPr="00D61DC2">
        <w:rPr>
          <w:rFonts w:ascii="Arial" w:hAnsi="Arial" w:cs="Arial"/>
          <w:sz w:val="28"/>
          <w:szCs w:val="28"/>
          <w:lang w:val="en-IN"/>
        </w:rPr>
        <w:t xml:space="preserve">AI Fact Check: </w:t>
      </w:r>
      <w:r w:rsidR="007E1B7D">
        <w:rPr>
          <w:rFonts w:ascii="Arial" w:hAnsi="Arial" w:cs="Arial"/>
          <w:sz w:val="28"/>
          <w:szCs w:val="28"/>
          <w:lang w:val="en-IN"/>
        </w:rPr>
        <w:t>News Media</w:t>
      </w:r>
      <w:r w:rsidR="00D61DC2" w:rsidRPr="00D61DC2">
        <w:rPr>
          <w:rFonts w:ascii="Arial" w:hAnsi="Arial" w:cs="Arial"/>
          <w:sz w:val="28"/>
          <w:szCs w:val="28"/>
          <w:lang w:val="en-IN"/>
        </w:rPr>
        <w:t>/Social Media</w:t>
      </w:r>
      <w:r w:rsidRPr="002F65AC">
        <w:rPr>
          <w:rFonts w:ascii="Arial" w:hAnsi="Arial" w:cs="Arial"/>
          <w:sz w:val="28"/>
          <w:szCs w:val="28"/>
          <w:lang w:val="en-IN"/>
        </w:rPr>
        <w:t xml:space="preserve"> project:</w:t>
      </w:r>
    </w:p>
    <w:p w14:paraId="1CB6E20F" w14:textId="0E4487C7" w:rsidR="002F65AC" w:rsidRDefault="002F65AC" w:rsidP="002F65AC">
      <w:pPr>
        <w:pStyle w:val="Heading1"/>
        <w:numPr>
          <w:ilvl w:val="0"/>
          <w:numId w:val="13"/>
        </w:numPr>
        <w:tabs>
          <w:tab w:val="clear" w:pos="720"/>
        </w:tabs>
        <w:spacing w:before="0" w:line="240" w:lineRule="auto"/>
        <w:ind w:hanging="720"/>
        <w:contextualSpacing/>
        <w:jc w:val="both"/>
        <w:rPr>
          <w:rFonts w:ascii="Arial" w:hAnsi="Arial" w:cs="Arial"/>
          <w:b w:val="0"/>
          <w:bCs w:val="0"/>
          <w:color w:val="auto"/>
          <w:lang w:val="en-IN"/>
        </w:rPr>
      </w:pPr>
      <w:r w:rsidRPr="002F65AC">
        <w:rPr>
          <w:rFonts w:ascii="Arial" w:hAnsi="Arial" w:cs="Arial"/>
          <w:b w:val="0"/>
          <w:bCs w:val="0"/>
          <w:color w:val="auto"/>
          <w:lang w:val="en-IN"/>
        </w:rPr>
        <w:t>Multilingual ML Support: Extend the machine learning models to handle multiple languages natively, reducing reliance on translation APIs and improving accuracy for non-English news.</w:t>
      </w:r>
    </w:p>
    <w:p w14:paraId="1674B322" w14:textId="77777777" w:rsidR="002F65AC" w:rsidRPr="002F65AC" w:rsidRDefault="002F65AC" w:rsidP="002F65AC">
      <w:pPr>
        <w:ind w:hanging="720"/>
        <w:rPr>
          <w:lang w:val="en-IN"/>
        </w:rPr>
      </w:pPr>
    </w:p>
    <w:p w14:paraId="2F0B1877" w14:textId="77777777" w:rsidR="002F65AC" w:rsidRDefault="002F65AC" w:rsidP="002F65AC">
      <w:pPr>
        <w:pStyle w:val="Heading1"/>
        <w:numPr>
          <w:ilvl w:val="0"/>
          <w:numId w:val="13"/>
        </w:numPr>
        <w:spacing w:before="0" w:line="240" w:lineRule="auto"/>
        <w:ind w:left="714" w:hanging="720"/>
        <w:contextualSpacing/>
        <w:jc w:val="both"/>
        <w:rPr>
          <w:rFonts w:ascii="Arial" w:hAnsi="Arial" w:cs="Arial"/>
          <w:b w:val="0"/>
          <w:bCs w:val="0"/>
          <w:color w:val="auto"/>
          <w:lang w:val="en-IN"/>
        </w:rPr>
      </w:pPr>
      <w:r w:rsidRPr="002F65AC">
        <w:rPr>
          <w:rFonts w:ascii="Arial" w:hAnsi="Arial" w:cs="Arial"/>
          <w:b w:val="0"/>
          <w:bCs w:val="0"/>
          <w:color w:val="auto"/>
          <w:lang w:val="en-IN"/>
        </w:rPr>
        <w:t xml:space="preserve">Deep Learning Models: Integrate advanced transformer-based models (e.g., BERT, </w:t>
      </w:r>
      <w:proofErr w:type="spellStart"/>
      <w:r w:rsidRPr="002F65AC">
        <w:rPr>
          <w:rFonts w:ascii="Arial" w:hAnsi="Arial" w:cs="Arial"/>
          <w:b w:val="0"/>
          <w:bCs w:val="0"/>
          <w:color w:val="auto"/>
          <w:lang w:val="en-IN"/>
        </w:rPr>
        <w:t>RoBERTa</w:t>
      </w:r>
      <w:proofErr w:type="spellEnd"/>
      <w:r w:rsidRPr="002F65AC">
        <w:rPr>
          <w:rFonts w:ascii="Arial" w:hAnsi="Arial" w:cs="Arial"/>
          <w:b w:val="0"/>
          <w:bCs w:val="0"/>
          <w:color w:val="auto"/>
          <w:lang w:val="en-IN"/>
        </w:rPr>
        <w:t>) for more accurate context-aware fake news detection, especially for subtle misinformation.</w:t>
      </w:r>
    </w:p>
    <w:p w14:paraId="6FB750B4" w14:textId="77777777" w:rsidR="002F65AC" w:rsidRPr="002F65AC" w:rsidRDefault="002F65AC" w:rsidP="002F65AC">
      <w:pPr>
        <w:ind w:hanging="720"/>
        <w:rPr>
          <w:lang w:val="en-IN"/>
        </w:rPr>
      </w:pPr>
    </w:p>
    <w:p w14:paraId="57B65DDA" w14:textId="77777777" w:rsidR="002F65AC" w:rsidRDefault="002F65AC" w:rsidP="002F65AC">
      <w:pPr>
        <w:pStyle w:val="Heading1"/>
        <w:numPr>
          <w:ilvl w:val="0"/>
          <w:numId w:val="13"/>
        </w:numPr>
        <w:spacing w:before="0" w:line="240" w:lineRule="auto"/>
        <w:ind w:left="714" w:hanging="720"/>
        <w:contextualSpacing/>
        <w:jc w:val="both"/>
        <w:rPr>
          <w:rFonts w:ascii="Arial" w:hAnsi="Arial" w:cs="Arial"/>
          <w:b w:val="0"/>
          <w:bCs w:val="0"/>
          <w:color w:val="auto"/>
          <w:lang w:val="en-IN"/>
        </w:rPr>
      </w:pPr>
      <w:r w:rsidRPr="002F65AC">
        <w:rPr>
          <w:rFonts w:ascii="Arial" w:hAnsi="Arial" w:cs="Arial"/>
          <w:b w:val="0"/>
          <w:bCs w:val="0"/>
          <w:color w:val="auto"/>
          <w:lang w:val="en-IN"/>
        </w:rPr>
        <w:t xml:space="preserve">Social Media Integration: Allow the system to fetch and </w:t>
      </w:r>
      <w:proofErr w:type="spellStart"/>
      <w:r w:rsidRPr="002F65AC">
        <w:rPr>
          <w:rFonts w:ascii="Arial" w:hAnsi="Arial" w:cs="Arial"/>
          <w:b w:val="0"/>
          <w:bCs w:val="0"/>
          <w:color w:val="auto"/>
          <w:lang w:val="en-IN"/>
        </w:rPr>
        <w:t>analyze</w:t>
      </w:r>
      <w:proofErr w:type="spellEnd"/>
      <w:r w:rsidRPr="002F65AC">
        <w:rPr>
          <w:rFonts w:ascii="Arial" w:hAnsi="Arial" w:cs="Arial"/>
          <w:b w:val="0"/>
          <w:bCs w:val="0"/>
          <w:color w:val="auto"/>
          <w:lang w:val="en-IN"/>
        </w:rPr>
        <w:t xml:space="preserve"> news directly from social media platforms (Twitter, Facebook, etc.) to detect misinformation trends in real time.</w:t>
      </w:r>
    </w:p>
    <w:p w14:paraId="6DBB77B0" w14:textId="77777777" w:rsidR="002F65AC" w:rsidRPr="002F65AC" w:rsidRDefault="002F65AC" w:rsidP="002F65AC">
      <w:pPr>
        <w:ind w:hanging="720"/>
        <w:rPr>
          <w:lang w:val="en-IN"/>
        </w:rPr>
      </w:pPr>
    </w:p>
    <w:p w14:paraId="0A3B5F1F" w14:textId="77777777" w:rsidR="002F65AC" w:rsidRDefault="002F65AC" w:rsidP="002F65AC">
      <w:pPr>
        <w:pStyle w:val="Heading1"/>
        <w:numPr>
          <w:ilvl w:val="0"/>
          <w:numId w:val="13"/>
        </w:numPr>
        <w:spacing w:before="0" w:line="240" w:lineRule="auto"/>
        <w:ind w:left="714" w:hanging="720"/>
        <w:contextualSpacing/>
        <w:jc w:val="both"/>
        <w:rPr>
          <w:rFonts w:ascii="Arial" w:hAnsi="Arial" w:cs="Arial"/>
          <w:b w:val="0"/>
          <w:bCs w:val="0"/>
          <w:color w:val="auto"/>
          <w:lang w:val="en-IN"/>
        </w:rPr>
      </w:pPr>
      <w:r w:rsidRPr="002F65AC">
        <w:rPr>
          <w:rFonts w:ascii="Arial" w:hAnsi="Arial" w:cs="Arial"/>
          <w:b w:val="0"/>
          <w:bCs w:val="0"/>
          <w:color w:val="auto"/>
          <w:lang w:val="en-IN"/>
        </w:rPr>
        <w:t>User Feedback Loop: Implement a feedback system where users can flag misclassified news, enabling continuous retraining and improvement of the ML model.</w:t>
      </w:r>
    </w:p>
    <w:p w14:paraId="28C84489" w14:textId="77777777" w:rsidR="002F65AC" w:rsidRPr="002F65AC" w:rsidRDefault="002F65AC" w:rsidP="002F65AC">
      <w:pPr>
        <w:ind w:hanging="720"/>
        <w:rPr>
          <w:lang w:val="en-IN"/>
        </w:rPr>
      </w:pPr>
    </w:p>
    <w:p w14:paraId="22BCE375" w14:textId="7AF8CCC5" w:rsidR="002F65AC" w:rsidRDefault="002F65AC" w:rsidP="002F65AC">
      <w:pPr>
        <w:pStyle w:val="Heading1"/>
        <w:numPr>
          <w:ilvl w:val="0"/>
          <w:numId w:val="13"/>
        </w:numPr>
        <w:spacing w:before="0" w:line="240" w:lineRule="auto"/>
        <w:ind w:left="714" w:hanging="720"/>
        <w:contextualSpacing/>
        <w:jc w:val="both"/>
        <w:rPr>
          <w:rFonts w:ascii="Arial" w:hAnsi="Arial" w:cs="Arial"/>
          <w:b w:val="0"/>
          <w:bCs w:val="0"/>
          <w:color w:val="auto"/>
          <w:lang w:val="en-IN"/>
        </w:rPr>
      </w:pPr>
      <w:r w:rsidRPr="002F65AC">
        <w:rPr>
          <w:rFonts w:ascii="Arial" w:hAnsi="Arial" w:cs="Arial"/>
          <w:b w:val="0"/>
          <w:bCs w:val="0"/>
          <w:color w:val="auto"/>
          <w:lang w:val="en-IN"/>
        </w:rPr>
        <w:t>Explainable AI (XAI): Provide interpretable results with explanations for why a news article is classified as fake or real, improving trust and usability for end-users.</w:t>
      </w:r>
    </w:p>
    <w:p w14:paraId="35D48872" w14:textId="77777777" w:rsidR="002F65AC" w:rsidRDefault="002F65AC">
      <w:pPr>
        <w:rPr>
          <w:rFonts w:ascii="Arial" w:eastAsiaTheme="majorEastAsia" w:hAnsi="Arial" w:cs="Arial"/>
          <w:sz w:val="28"/>
          <w:szCs w:val="28"/>
          <w:lang w:val="en-IN"/>
        </w:rPr>
      </w:pPr>
      <w:r>
        <w:rPr>
          <w:rFonts w:ascii="Arial" w:hAnsi="Arial" w:cs="Arial"/>
          <w:b/>
          <w:bCs/>
          <w:lang w:val="en-IN"/>
        </w:rPr>
        <w:br w:type="page"/>
      </w:r>
    </w:p>
    <w:p w14:paraId="1F15C4AA" w14:textId="70FA2CD5" w:rsidR="00F07B38" w:rsidRPr="002F65AC" w:rsidRDefault="00D61DC2" w:rsidP="002F65AC">
      <w:pPr>
        <w:pStyle w:val="Heading1"/>
        <w:spacing w:line="240" w:lineRule="auto"/>
        <w:contextualSpacing/>
        <w:jc w:val="center"/>
        <w:rPr>
          <w:rFonts w:ascii="Arial" w:hAnsi="Arial" w:cs="Arial"/>
          <w:color w:val="auto"/>
          <w:sz w:val="36"/>
          <w:szCs w:val="36"/>
          <w:u w:val="single"/>
        </w:rPr>
      </w:pPr>
      <w:r w:rsidRPr="002F65AC">
        <w:rPr>
          <w:rFonts w:ascii="Arial" w:hAnsi="Arial" w:cs="Arial"/>
          <w:color w:val="auto"/>
          <w:sz w:val="36"/>
          <w:szCs w:val="36"/>
          <w:u w:val="single"/>
        </w:rPr>
        <w:lastRenderedPageBreak/>
        <w:t>CONCLUSION</w:t>
      </w:r>
    </w:p>
    <w:p w14:paraId="073C1261" w14:textId="77777777" w:rsidR="002F65AC" w:rsidRDefault="002F65AC" w:rsidP="00A21AFD">
      <w:pPr>
        <w:spacing w:after="0" w:line="240" w:lineRule="auto"/>
        <w:contextualSpacing/>
        <w:rPr>
          <w:rFonts w:ascii="Arial" w:hAnsi="Arial" w:cs="Arial"/>
        </w:rPr>
      </w:pPr>
    </w:p>
    <w:p w14:paraId="212669B4" w14:textId="72D0B19C" w:rsidR="007B3C97" w:rsidRPr="0015266B" w:rsidRDefault="002F65AC" w:rsidP="0015266B">
      <w:pPr>
        <w:jc w:val="both"/>
        <w:rPr>
          <w:rFonts w:ascii="Arial" w:hAnsi="Arial" w:cs="Arial"/>
          <w:sz w:val="28"/>
          <w:szCs w:val="28"/>
          <w:lang w:val="en-IN"/>
        </w:rPr>
      </w:pPr>
      <w:r w:rsidRPr="002F65AC">
        <w:rPr>
          <w:rFonts w:ascii="Arial" w:hAnsi="Arial" w:cs="Arial"/>
          <w:sz w:val="28"/>
          <w:szCs w:val="28"/>
        </w:rPr>
        <w:t xml:space="preserve">The </w:t>
      </w:r>
      <w:r w:rsidR="0015266B" w:rsidRPr="00D61DC2">
        <w:rPr>
          <w:rFonts w:ascii="Arial" w:hAnsi="Arial" w:cs="Arial"/>
          <w:sz w:val="28"/>
          <w:szCs w:val="28"/>
          <w:lang w:val="en-IN"/>
        </w:rPr>
        <w:t xml:space="preserve">AI Fact Check: </w:t>
      </w:r>
      <w:r w:rsidR="007E1B7D">
        <w:rPr>
          <w:rFonts w:ascii="Arial" w:hAnsi="Arial" w:cs="Arial"/>
          <w:sz w:val="28"/>
          <w:szCs w:val="28"/>
          <w:lang w:val="en-IN"/>
        </w:rPr>
        <w:t>News Media</w:t>
      </w:r>
      <w:r w:rsidR="0015266B" w:rsidRPr="00D61DC2">
        <w:rPr>
          <w:rFonts w:ascii="Arial" w:hAnsi="Arial" w:cs="Arial"/>
          <w:sz w:val="28"/>
          <w:szCs w:val="28"/>
          <w:lang w:val="en-IN"/>
        </w:rPr>
        <w:t>/</w:t>
      </w:r>
      <w:proofErr w:type="gramStart"/>
      <w:r w:rsidR="0015266B" w:rsidRPr="00D61DC2">
        <w:rPr>
          <w:rFonts w:ascii="Arial" w:hAnsi="Arial" w:cs="Arial"/>
          <w:sz w:val="28"/>
          <w:szCs w:val="28"/>
          <w:lang w:val="en-IN"/>
        </w:rPr>
        <w:t>Social Media</w:t>
      </w:r>
      <w:proofErr w:type="gramEnd"/>
      <w:r w:rsidRPr="002F65AC">
        <w:rPr>
          <w:rFonts w:ascii="Arial" w:hAnsi="Arial" w:cs="Arial"/>
          <w:sz w:val="28"/>
          <w:szCs w:val="28"/>
        </w:rPr>
        <w:t xml:space="preserve"> effectively integrates OCR, NLP, machine learning, and knowledge-based verification to identify fake news from text, images, and URLs. By combining translation, entity extraction, and external sources such as Wikipedia and </w:t>
      </w:r>
      <w:proofErr w:type="spellStart"/>
      <w:r w:rsidRPr="002F65AC">
        <w:rPr>
          <w:rFonts w:ascii="Arial" w:hAnsi="Arial" w:cs="Arial"/>
          <w:sz w:val="28"/>
          <w:szCs w:val="28"/>
        </w:rPr>
        <w:t>NewsAPI</w:t>
      </w:r>
      <w:proofErr w:type="spellEnd"/>
      <w:r w:rsidRPr="002F65AC">
        <w:rPr>
          <w:rFonts w:ascii="Arial" w:hAnsi="Arial" w:cs="Arial"/>
          <w:sz w:val="28"/>
          <w:szCs w:val="28"/>
        </w:rPr>
        <w:t>, the system delivers reliable and interpretable predictions, addressing the critical challenge of misinformation in digital media.</w:t>
      </w:r>
    </w:p>
    <w:p w14:paraId="5F7A3867" w14:textId="77777777" w:rsidR="007B3C97" w:rsidRDefault="007B3C97">
      <w:pPr>
        <w:rPr>
          <w:rFonts w:ascii="Arial" w:hAnsi="Arial" w:cs="Arial"/>
          <w:sz w:val="28"/>
          <w:szCs w:val="28"/>
        </w:rPr>
      </w:pPr>
      <w:r>
        <w:rPr>
          <w:rFonts w:ascii="Arial" w:hAnsi="Arial" w:cs="Arial"/>
          <w:sz w:val="28"/>
          <w:szCs w:val="28"/>
        </w:rPr>
        <w:br w:type="page"/>
      </w:r>
    </w:p>
    <w:p w14:paraId="6DEC5EB5" w14:textId="40DB03F7" w:rsidR="002F65AC" w:rsidRPr="007B3C97" w:rsidRDefault="007B3C97" w:rsidP="007B3C97">
      <w:pPr>
        <w:spacing w:after="0" w:line="240" w:lineRule="auto"/>
        <w:contextualSpacing/>
        <w:jc w:val="center"/>
        <w:rPr>
          <w:rFonts w:ascii="Arial" w:hAnsi="Arial" w:cs="Arial"/>
          <w:b/>
          <w:bCs/>
          <w:sz w:val="36"/>
          <w:szCs w:val="36"/>
          <w:u w:val="single"/>
        </w:rPr>
      </w:pPr>
      <w:r w:rsidRPr="007B3C97">
        <w:rPr>
          <w:rFonts w:ascii="Arial" w:hAnsi="Arial" w:cs="Arial"/>
          <w:b/>
          <w:bCs/>
          <w:sz w:val="36"/>
          <w:szCs w:val="36"/>
          <w:u w:val="single"/>
        </w:rPr>
        <w:lastRenderedPageBreak/>
        <w:t>SUMMARY</w:t>
      </w:r>
    </w:p>
    <w:p w14:paraId="3C7F7F1E" w14:textId="77777777" w:rsidR="007B3C97" w:rsidRDefault="007B3C97">
      <w:pPr>
        <w:rPr>
          <w:rFonts w:ascii="Arial" w:hAnsi="Arial" w:cs="Arial"/>
          <w:sz w:val="28"/>
          <w:szCs w:val="28"/>
        </w:rPr>
      </w:pPr>
    </w:p>
    <w:p w14:paraId="3EBB998E" w14:textId="20F46CC0" w:rsidR="002F65AC" w:rsidRPr="007B3C97" w:rsidRDefault="007B3C97" w:rsidP="007B3C97">
      <w:pPr>
        <w:jc w:val="both"/>
        <w:rPr>
          <w:rFonts w:ascii="Arial" w:hAnsi="Arial" w:cs="Arial"/>
          <w:sz w:val="28"/>
          <w:szCs w:val="28"/>
          <w:lang w:val="en-IN"/>
        </w:rPr>
      </w:pPr>
      <w:r w:rsidRPr="007B3C97">
        <w:rPr>
          <w:rFonts w:ascii="Arial" w:hAnsi="Arial" w:cs="Arial"/>
          <w:sz w:val="28"/>
          <w:szCs w:val="28"/>
        </w:rPr>
        <w:t xml:space="preserve">The </w:t>
      </w:r>
      <w:r w:rsidRPr="00D61DC2">
        <w:rPr>
          <w:rFonts w:ascii="Arial" w:hAnsi="Arial" w:cs="Arial"/>
          <w:sz w:val="28"/>
          <w:szCs w:val="28"/>
          <w:lang w:val="en-IN"/>
        </w:rPr>
        <w:t xml:space="preserve">AI Fact Check: </w:t>
      </w:r>
      <w:r w:rsidR="007E1B7D">
        <w:rPr>
          <w:rFonts w:ascii="Arial" w:hAnsi="Arial" w:cs="Arial"/>
          <w:sz w:val="28"/>
          <w:szCs w:val="28"/>
          <w:lang w:val="en-IN"/>
        </w:rPr>
        <w:t>News Media</w:t>
      </w:r>
      <w:r w:rsidRPr="00D61DC2">
        <w:rPr>
          <w:rFonts w:ascii="Arial" w:hAnsi="Arial" w:cs="Arial"/>
          <w:sz w:val="28"/>
          <w:szCs w:val="28"/>
          <w:lang w:val="en-IN"/>
        </w:rPr>
        <w:t>/</w:t>
      </w:r>
      <w:proofErr w:type="gramStart"/>
      <w:r w:rsidRPr="00D61DC2">
        <w:rPr>
          <w:rFonts w:ascii="Arial" w:hAnsi="Arial" w:cs="Arial"/>
          <w:sz w:val="28"/>
          <w:szCs w:val="28"/>
          <w:lang w:val="en-IN"/>
        </w:rPr>
        <w:t>Social Media</w:t>
      </w:r>
      <w:proofErr w:type="gramEnd"/>
      <w:r>
        <w:rPr>
          <w:rFonts w:ascii="Arial" w:hAnsi="Arial" w:cs="Arial"/>
          <w:sz w:val="28"/>
          <w:szCs w:val="28"/>
          <w:lang w:val="en-IN"/>
        </w:rPr>
        <w:t xml:space="preserve"> </w:t>
      </w:r>
      <w:r w:rsidRPr="007B3C97">
        <w:rPr>
          <w:rFonts w:ascii="Arial" w:hAnsi="Arial" w:cs="Arial"/>
          <w:sz w:val="28"/>
          <w:szCs w:val="28"/>
        </w:rPr>
        <w:t>is a web-based system that automates fake news detection from text, URLs, and images. The pipeline integrates OCR (</w:t>
      </w:r>
      <w:proofErr w:type="spellStart"/>
      <w:r w:rsidRPr="007B3C97">
        <w:rPr>
          <w:rFonts w:ascii="Arial" w:hAnsi="Arial" w:cs="Arial"/>
          <w:sz w:val="28"/>
          <w:szCs w:val="28"/>
        </w:rPr>
        <w:t>pytesseract</w:t>
      </w:r>
      <w:proofErr w:type="spellEnd"/>
      <w:r w:rsidRPr="007B3C97">
        <w:rPr>
          <w:rFonts w:ascii="Arial" w:hAnsi="Arial" w:cs="Arial"/>
          <w:sz w:val="28"/>
          <w:szCs w:val="28"/>
        </w:rPr>
        <w:t>) to extract text from screenshots, NLP (</w:t>
      </w:r>
      <w:proofErr w:type="spellStart"/>
      <w:r w:rsidRPr="007B3C97">
        <w:rPr>
          <w:rFonts w:ascii="Arial" w:hAnsi="Arial" w:cs="Arial"/>
          <w:sz w:val="28"/>
          <w:szCs w:val="28"/>
        </w:rPr>
        <w:t>spaCy</w:t>
      </w:r>
      <w:proofErr w:type="spellEnd"/>
      <w:r w:rsidRPr="007B3C97">
        <w:rPr>
          <w:rFonts w:ascii="Arial" w:hAnsi="Arial" w:cs="Arial"/>
          <w:sz w:val="28"/>
          <w:szCs w:val="28"/>
        </w:rPr>
        <w:t xml:space="preserve">) for preprocessing and named entity recognition, and Natural Language Inference (NLI) to identify factual inconsistencies. Multilingual content is handled via automated translation. A pre-trained machine learning model classifies news as real or fake, while cross-verification with Wikipedia and </w:t>
      </w:r>
      <w:proofErr w:type="spellStart"/>
      <w:r w:rsidRPr="007B3C97">
        <w:rPr>
          <w:rFonts w:ascii="Arial" w:hAnsi="Arial" w:cs="Arial"/>
          <w:sz w:val="28"/>
          <w:szCs w:val="28"/>
        </w:rPr>
        <w:t>NewsAPI</w:t>
      </w:r>
      <w:proofErr w:type="spellEnd"/>
      <w:r w:rsidRPr="007B3C97">
        <w:rPr>
          <w:rFonts w:ascii="Arial" w:hAnsi="Arial" w:cs="Arial"/>
          <w:sz w:val="28"/>
          <w:szCs w:val="28"/>
        </w:rPr>
        <w:t xml:space="preserve"> ensures knowledge-based validation. The system combines statistical learning, semantic analysis, and external knowledge sources to deliver interpretable, high-accuracy predictions against misinformation. </w:t>
      </w:r>
      <w:r w:rsidR="002F65AC">
        <w:rPr>
          <w:rFonts w:ascii="Arial" w:hAnsi="Arial" w:cs="Arial"/>
          <w:sz w:val="28"/>
          <w:szCs w:val="28"/>
        </w:rPr>
        <w:br w:type="page"/>
      </w:r>
    </w:p>
    <w:p w14:paraId="2B84B124" w14:textId="1C8C8DF1" w:rsidR="002F65AC" w:rsidRDefault="002F65AC" w:rsidP="002F65AC">
      <w:pPr>
        <w:spacing w:after="0" w:line="240" w:lineRule="auto"/>
        <w:contextualSpacing/>
        <w:jc w:val="center"/>
        <w:rPr>
          <w:rFonts w:ascii="Arial" w:hAnsi="Arial" w:cs="Arial"/>
          <w:b/>
          <w:bCs/>
          <w:sz w:val="36"/>
          <w:szCs w:val="36"/>
          <w:u w:val="single"/>
        </w:rPr>
      </w:pPr>
      <w:r w:rsidRPr="002F65AC">
        <w:rPr>
          <w:rFonts w:ascii="Arial" w:hAnsi="Arial" w:cs="Arial"/>
          <w:b/>
          <w:bCs/>
          <w:sz w:val="36"/>
          <w:szCs w:val="36"/>
          <w:u w:val="single"/>
        </w:rPr>
        <w:lastRenderedPageBreak/>
        <w:t>EXECUTION PLAN</w:t>
      </w:r>
    </w:p>
    <w:p w14:paraId="203D1270" w14:textId="77777777" w:rsidR="002F65AC" w:rsidRDefault="002F65AC" w:rsidP="002F65AC">
      <w:pPr>
        <w:spacing w:after="0" w:line="240" w:lineRule="auto"/>
        <w:contextualSpacing/>
        <w:jc w:val="center"/>
        <w:rPr>
          <w:rFonts w:ascii="Arial" w:hAnsi="Arial" w:cs="Arial"/>
        </w:rPr>
      </w:pPr>
    </w:p>
    <w:p w14:paraId="681AF0E7" w14:textId="488FDB3A" w:rsidR="002F65AC" w:rsidRPr="00D61DC2" w:rsidRDefault="002F65AC"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1.</w:t>
      </w:r>
      <w:r w:rsidRPr="00D61DC2">
        <w:rPr>
          <w:rFonts w:ascii="Arial" w:hAnsi="Arial" w:cs="Arial"/>
          <w:sz w:val="24"/>
          <w:szCs w:val="24"/>
        </w:rPr>
        <w:tab/>
        <w:t>Environment Setup</w:t>
      </w:r>
    </w:p>
    <w:p w14:paraId="6C98C4AD"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3BBE1D3B" w14:textId="4C8903BA" w:rsidR="002F65AC" w:rsidRPr="00D61DC2" w:rsidRDefault="002F65AC" w:rsidP="00455B83">
      <w:pPr>
        <w:pStyle w:val="ListParagraph"/>
        <w:numPr>
          <w:ilvl w:val="0"/>
          <w:numId w:val="15"/>
        </w:numPr>
        <w:spacing w:after="0" w:line="240" w:lineRule="auto"/>
        <w:ind w:hanging="720"/>
        <w:jc w:val="both"/>
        <w:rPr>
          <w:rFonts w:ascii="Arial" w:hAnsi="Arial" w:cs="Arial"/>
          <w:sz w:val="24"/>
          <w:szCs w:val="24"/>
        </w:rPr>
      </w:pPr>
      <w:r w:rsidRPr="00D61DC2">
        <w:rPr>
          <w:rFonts w:ascii="Arial" w:hAnsi="Arial" w:cs="Arial"/>
          <w:sz w:val="24"/>
          <w:szCs w:val="24"/>
        </w:rPr>
        <w:t>Install Python 3.</w:t>
      </w:r>
      <w:r w:rsidR="00455B83" w:rsidRPr="00D61DC2">
        <w:rPr>
          <w:rFonts w:ascii="Arial" w:hAnsi="Arial" w:cs="Arial"/>
          <w:sz w:val="24"/>
          <w:szCs w:val="24"/>
        </w:rPr>
        <w:t>11</w:t>
      </w:r>
      <w:r w:rsidRPr="00D61DC2">
        <w:rPr>
          <w:rFonts w:ascii="Arial" w:hAnsi="Arial" w:cs="Arial"/>
          <w:sz w:val="24"/>
          <w:szCs w:val="24"/>
        </w:rPr>
        <w:t xml:space="preserve"> on your system.</w:t>
      </w:r>
    </w:p>
    <w:p w14:paraId="0E2F00A9" w14:textId="77777777" w:rsidR="002F65AC" w:rsidRPr="00D61DC2" w:rsidRDefault="002F65AC" w:rsidP="00455B83">
      <w:pPr>
        <w:pStyle w:val="ListParagraph"/>
        <w:numPr>
          <w:ilvl w:val="0"/>
          <w:numId w:val="15"/>
        </w:numPr>
        <w:spacing w:after="0" w:line="240" w:lineRule="auto"/>
        <w:ind w:hanging="720"/>
        <w:jc w:val="both"/>
        <w:rPr>
          <w:rFonts w:ascii="Arial" w:hAnsi="Arial" w:cs="Arial"/>
          <w:sz w:val="24"/>
          <w:szCs w:val="24"/>
        </w:rPr>
      </w:pPr>
      <w:r w:rsidRPr="00D61DC2">
        <w:rPr>
          <w:rFonts w:ascii="Arial" w:hAnsi="Arial" w:cs="Arial"/>
          <w:sz w:val="24"/>
          <w:szCs w:val="24"/>
        </w:rPr>
        <w:t>Create a virtual environment (recommended):</w:t>
      </w:r>
    </w:p>
    <w:p w14:paraId="5C3FCB26" w14:textId="77777777" w:rsidR="00455B83" w:rsidRPr="00D61DC2" w:rsidRDefault="00455B83" w:rsidP="00455B83">
      <w:pPr>
        <w:spacing w:after="0" w:line="240" w:lineRule="auto"/>
        <w:ind w:left="567"/>
        <w:contextualSpacing/>
        <w:jc w:val="both"/>
        <w:rPr>
          <w:rFonts w:ascii="Arial" w:hAnsi="Arial" w:cs="Arial"/>
          <w:sz w:val="24"/>
          <w:szCs w:val="24"/>
        </w:rPr>
      </w:pPr>
    </w:p>
    <w:p w14:paraId="73EE9D7D" w14:textId="60CAB99E" w:rsidR="002F65AC" w:rsidRPr="00D61DC2" w:rsidRDefault="002F65AC" w:rsidP="00455B83">
      <w:pPr>
        <w:spacing w:after="0" w:line="240" w:lineRule="auto"/>
        <w:ind w:left="1134" w:firstLine="153"/>
        <w:contextualSpacing/>
        <w:jc w:val="both"/>
        <w:rPr>
          <w:rFonts w:ascii="Arial" w:hAnsi="Arial" w:cs="Arial"/>
          <w:sz w:val="24"/>
          <w:szCs w:val="24"/>
        </w:rPr>
      </w:pPr>
      <w:r w:rsidRPr="00D61DC2">
        <w:rPr>
          <w:rFonts w:ascii="Arial" w:hAnsi="Arial" w:cs="Arial"/>
          <w:sz w:val="24"/>
          <w:szCs w:val="24"/>
        </w:rPr>
        <w:t xml:space="preserve">python -m </w:t>
      </w:r>
      <w:proofErr w:type="spellStart"/>
      <w:r w:rsidRPr="00D61DC2">
        <w:rPr>
          <w:rFonts w:ascii="Arial" w:hAnsi="Arial" w:cs="Arial"/>
          <w:sz w:val="24"/>
          <w:szCs w:val="24"/>
        </w:rPr>
        <w:t>venv</w:t>
      </w:r>
      <w:proofErr w:type="spellEnd"/>
      <w:r w:rsidRPr="00D61DC2">
        <w:rPr>
          <w:rFonts w:ascii="Arial" w:hAnsi="Arial" w:cs="Arial"/>
          <w:sz w:val="24"/>
          <w:szCs w:val="24"/>
        </w:rPr>
        <w:t xml:space="preserve"> </w:t>
      </w:r>
      <w:proofErr w:type="spellStart"/>
      <w:r w:rsidRPr="00D61DC2">
        <w:rPr>
          <w:rFonts w:ascii="Arial" w:hAnsi="Arial" w:cs="Arial"/>
          <w:sz w:val="24"/>
          <w:szCs w:val="24"/>
        </w:rPr>
        <w:t>venv</w:t>
      </w:r>
      <w:proofErr w:type="spellEnd"/>
    </w:p>
    <w:p w14:paraId="241CC5D0" w14:textId="184AFBF1" w:rsidR="002F65AC" w:rsidRPr="00D61DC2" w:rsidRDefault="002F65AC" w:rsidP="00455B83">
      <w:pPr>
        <w:spacing w:after="0" w:line="240" w:lineRule="auto"/>
        <w:ind w:left="981" w:firstLine="306"/>
        <w:contextualSpacing/>
        <w:jc w:val="both"/>
        <w:rPr>
          <w:rFonts w:ascii="Arial" w:hAnsi="Arial" w:cs="Arial"/>
          <w:sz w:val="24"/>
          <w:szCs w:val="24"/>
        </w:rPr>
      </w:pPr>
      <w:r w:rsidRPr="00D61DC2">
        <w:rPr>
          <w:rFonts w:ascii="Arial" w:hAnsi="Arial" w:cs="Arial"/>
          <w:sz w:val="24"/>
          <w:szCs w:val="24"/>
        </w:rPr>
        <w:t xml:space="preserve">source </w:t>
      </w:r>
      <w:r w:rsidRPr="00D61DC2">
        <w:rPr>
          <w:rFonts w:ascii="Arial" w:hAnsi="Arial" w:cs="Arial"/>
          <w:sz w:val="24"/>
          <w:szCs w:val="24"/>
        </w:rPr>
        <w:tab/>
      </w:r>
      <w:proofErr w:type="spellStart"/>
      <w:r w:rsidRPr="00D61DC2">
        <w:rPr>
          <w:rFonts w:ascii="Arial" w:hAnsi="Arial" w:cs="Arial"/>
          <w:sz w:val="24"/>
          <w:szCs w:val="24"/>
        </w:rPr>
        <w:t>venv</w:t>
      </w:r>
      <w:proofErr w:type="spellEnd"/>
      <w:r w:rsidRPr="00D61DC2">
        <w:rPr>
          <w:rFonts w:ascii="Arial" w:hAnsi="Arial" w:cs="Arial"/>
          <w:sz w:val="24"/>
          <w:szCs w:val="24"/>
        </w:rPr>
        <w:t>/bin/</w:t>
      </w:r>
      <w:proofErr w:type="gramStart"/>
      <w:r w:rsidRPr="00D61DC2">
        <w:rPr>
          <w:rFonts w:ascii="Arial" w:hAnsi="Arial" w:cs="Arial"/>
          <w:sz w:val="24"/>
          <w:szCs w:val="24"/>
        </w:rPr>
        <w:t>activate  #</w:t>
      </w:r>
      <w:proofErr w:type="gramEnd"/>
      <w:r w:rsidRPr="00D61DC2">
        <w:rPr>
          <w:rFonts w:ascii="Arial" w:hAnsi="Arial" w:cs="Arial"/>
          <w:sz w:val="24"/>
          <w:szCs w:val="24"/>
        </w:rPr>
        <w:t xml:space="preserve"> Linux/Mac</w:t>
      </w:r>
    </w:p>
    <w:p w14:paraId="7EDD8AB6" w14:textId="77777777" w:rsidR="002F65AC" w:rsidRPr="00D61DC2" w:rsidRDefault="002F65AC" w:rsidP="00455B83">
      <w:pPr>
        <w:spacing w:after="0" w:line="240" w:lineRule="auto"/>
        <w:ind w:left="2007" w:firstLine="153"/>
        <w:contextualSpacing/>
        <w:jc w:val="both"/>
        <w:rPr>
          <w:rFonts w:ascii="Arial" w:hAnsi="Arial" w:cs="Arial"/>
          <w:sz w:val="24"/>
          <w:szCs w:val="24"/>
        </w:rPr>
      </w:pPr>
      <w:proofErr w:type="spellStart"/>
      <w:r w:rsidRPr="00D61DC2">
        <w:rPr>
          <w:rFonts w:ascii="Arial" w:hAnsi="Arial" w:cs="Arial"/>
          <w:sz w:val="24"/>
          <w:szCs w:val="24"/>
        </w:rPr>
        <w:t>venv</w:t>
      </w:r>
      <w:proofErr w:type="spellEnd"/>
      <w:r w:rsidRPr="00D61DC2">
        <w:rPr>
          <w:rFonts w:ascii="Arial" w:hAnsi="Arial" w:cs="Arial"/>
          <w:sz w:val="24"/>
          <w:szCs w:val="24"/>
        </w:rPr>
        <w:t>\Scripts\activate     # Windows</w:t>
      </w:r>
    </w:p>
    <w:p w14:paraId="141F5345"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10CA27F4"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366B83B9" w14:textId="6C577B03" w:rsidR="002F65AC" w:rsidRPr="00D61DC2" w:rsidRDefault="002F65AC"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2.</w:t>
      </w:r>
      <w:r w:rsidRPr="00D61DC2">
        <w:rPr>
          <w:rFonts w:ascii="Arial" w:hAnsi="Arial" w:cs="Arial"/>
          <w:sz w:val="24"/>
          <w:szCs w:val="24"/>
        </w:rPr>
        <w:tab/>
        <w:t>Upgrade pip and install dependencies:</w:t>
      </w:r>
    </w:p>
    <w:p w14:paraId="55A92001"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543DB15C" w14:textId="77777777" w:rsidR="002F65AC" w:rsidRPr="00D61DC2" w:rsidRDefault="002F65AC" w:rsidP="00455B83">
      <w:pPr>
        <w:pStyle w:val="ListParagraph"/>
        <w:numPr>
          <w:ilvl w:val="0"/>
          <w:numId w:val="16"/>
        </w:numPr>
        <w:spacing w:after="0" w:line="240" w:lineRule="auto"/>
        <w:ind w:hanging="720"/>
        <w:jc w:val="both"/>
        <w:rPr>
          <w:rFonts w:ascii="Arial" w:hAnsi="Arial" w:cs="Arial"/>
          <w:sz w:val="24"/>
          <w:szCs w:val="24"/>
        </w:rPr>
      </w:pPr>
      <w:r w:rsidRPr="00D61DC2">
        <w:rPr>
          <w:rFonts w:ascii="Arial" w:hAnsi="Arial" w:cs="Arial"/>
          <w:sz w:val="24"/>
          <w:szCs w:val="24"/>
        </w:rPr>
        <w:t>pip install --upgrade pip</w:t>
      </w:r>
    </w:p>
    <w:p w14:paraId="5DC9FEF2" w14:textId="77777777" w:rsidR="002F65AC" w:rsidRPr="00D61DC2" w:rsidRDefault="002F65AC" w:rsidP="00455B83">
      <w:pPr>
        <w:pStyle w:val="ListParagraph"/>
        <w:numPr>
          <w:ilvl w:val="0"/>
          <w:numId w:val="16"/>
        </w:numPr>
        <w:spacing w:after="0" w:line="240" w:lineRule="auto"/>
        <w:ind w:hanging="720"/>
        <w:jc w:val="both"/>
        <w:rPr>
          <w:rFonts w:ascii="Arial" w:hAnsi="Arial" w:cs="Arial"/>
          <w:sz w:val="24"/>
          <w:szCs w:val="24"/>
        </w:rPr>
      </w:pPr>
      <w:r w:rsidRPr="00D61DC2">
        <w:rPr>
          <w:rFonts w:ascii="Arial" w:hAnsi="Arial" w:cs="Arial"/>
          <w:sz w:val="24"/>
          <w:szCs w:val="24"/>
        </w:rPr>
        <w:t>pip install -r requirements.txt</w:t>
      </w:r>
    </w:p>
    <w:p w14:paraId="294672AA"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0EA9BB0D" w14:textId="586BF5ED" w:rsidR="002F65AC" w:rsidRPr="00D61DC2" w:rsidRDefault="002F65AC"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3. Install Required Tools &amp; Models</w:t>
      </w:r>
    </w:p>
    <w:p w14:paraId="2079ACA7"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76E14EB8" w14:textId="77777777" w:rsidR="002F65AC" w:rsidRPr="00D61DC2" w:rsidRDefault="002F65AC" w:rsidP="00455B83">
      <w:pPr>
        <w:pStyle w:val="ListParagraph"/>
        <w:numPr>
          <w:ilvl w:val="0"/>
          <w:numId w:val="17"/>
        </w:numPr>
        <w:spacing w:after="0" w:line="240" w:lineRule="auto"/>
        <w:ind w:left="1418" w:hanging="851"/>
        <w:jc w:val="both"/>
        <w:rPr>
          <w:rFonts w:ascii="Arial" w:hAnsi="Arial" w:cs="Arial"/>
          <w:sz w:val="24"/>
          <w:szCs w:val="24"/>
        </w:rPr>
      </w:pPr>
      <w:r w:rsidRPr="00D61DC2">
        <w:rPr>
          <w:rFonts w:ascii="Arial" w:hAnsi="Arial" w:cs="Arial"/>
          <w:sz w:val="24"/>
          <w:szCs w:val="24"/>
        </w:rPr>
        <w:t xml:space="preserve">OCR: Install Tesseract OCR engine (required for </w:t>
      </w:r>
      <w:proofErr w:type="spellStart"/>
      <w:r w:rsidRPr="00D61DC2">
        <w:rPr>
          <w:rFonts w:ascii="Arial" w:hAnsi="Arial" w:cs="Arial"/>
          <w:sz w:val="24"/>
          <w:szCs w:val="24"/>
        </w:rPr>
        <w:t>pytesseract</w:t>
      </w:r>
      <w:proofErr w:type="spellEnd"/>
      <w:r w:rsidRPr="00D61DC2">
        <w:rPr>
          <w:rFonts w:ascii="Arial" w:hAnsi="Arial" w:cs="Arial"/>
          <w:sz w:val="24"/>
          <w:szCs w:val="24"/>
        </w:rPr>
        <w:t>).</w:t>
      </w:r>
    </w:p>
    <w:p w14:paraId="3C95D0B2" w14:textId="77777777" w:rsidR="002F65AC" w:rsidRPr="00D61DC2" w:rsidRDefault="002F65AC" w:rsidP="00455B83">
      <w:pPr>
        <w:spacing w:after="0" w:line="240" w:lineRule="auto"/>
        <w:ind w:left="1418" w:hanging="851"/>
        <w:contextualSpacing/>
        <w:jc w:val="both"/>
        <w:rPr>
          <w:rFonts w:ascii="Arial" w:hAnsi="Arial" w:cs="Arial"/>
          <w:sz w:val="24"/>
          <w:szCs w:val="24"/>
        </w:rPr>
      </w:pPr>
    </w:p>
    <w:p w14:paraId="5A740D36" w14:textId="77777777" w:rsidR="002F65AC" w:rsidRPr="00D61DC2" w:rsidRDefault="002F65AC" w:rsidP="00455B83">
      <w:pPr>
        <w:pStyle w:val="ListParagraph"/>
        <w:numPr>
          <w:ilvl w:val="0"/>
          <w:numId w:val="17"/>
        </w:numPr>
        <w:spacing w:after="0" w:line="240" w:lineRule="auto"/>
        <w:ind w:left="1418" w:hanging="851"/>
        <w:jc w:val="both"/>
        <w:rPr>
          <w:rFonts w:ascii="Arial" w:hAnsi="Arial" w:cs="Arial"/>
          <w:sz w:val="24"/>
          <w:szCs w:val="24"/>
        </w:rPr>
      </w:pPr>
      <w:r w:rsidRPr="00D61DC2">
        <w:rPr>
          <w:rFonts w:ascii="Arial" w:hAnsi="Arial" w:cs="Arial"/>
          <w:sz w:val="24"/>
          <w:szCs w:val="24"/>
        </w:rPr>
        <w:t>Windows: download from tesseract-</w:t>
      </w:r>
      <w:proofErr w:type="spellStart"/>
      <w:r w:rsidRPr="00D61DC2">
        <w:rPr>
          <w:rFonts w:ascii="Arial" w:hAnsi="Arial" w:cs="Arial"/>
          <w:sz w:val="24"/>
          <w:szCs w:val="24"/>
        </w:rPr>
        <w:t>ocr</w:t>
      </w:r>
      <w:proofErr w:type="spellEnd"/>
    </w:p>
    <w:p w14:paraId="312BB493" w14:textId="77777777" w:rsidR="002F65AC" w:rsidRPr="00D61DC2" w:rsidRDefault="002F65AC" w:rsidP="00455B83">
      <w:pPr>
        <w:pStyle w:val="ListParagraph"/>
        <w:numPr>
          <w:ilvl w:val="0"/>
          <w:numId w:val="17"/>
        </w:numPr>
        <w:spacing w:after="0" w:line="240" w:lineRule="auto"/>
        <w:ind w:left="1418" w:hanging="851"/>
        <w:jc w:val="both"/>
        <w:rPr>
          <w:rFonts w:ascii="Arial" w:hAnsi="Arial" w:cs="Arial"/>
          <w:sz w:val="24"/>
          <w:szCs w:val="24"/>
        </w:rPr>
      </w:pPr>
      <w:r w:rsidRPr="00D61DC2">
        <w:rPr>
          <w:rFonts w:ascii="Arial" w:hAnsi="Arial" w:cs="Arial"/>
          <w:sz w:val="24"/>
          <w:szCs w:val="24"/>
        </w:rPr>
        <w:t>.</w:t>
      </w:r>
    </w:p>
    <w:p w14:paraId="74BB2AB7" w14:textId="77777777" w:rsidR="002F65AC" w:rsidRPr="00D61DC2" w:rsidRDefault="002F65AC" w:rsidP="00455B83">
      <w:pPr>
        <w:spacing w:after="0" w:line="240" w:lineRule="auto"/>
        <w:ind w:left="1418" w:hanging="851"/>
        <w:contextualSpacing/>
        <w:jc w:val="both"/>
        <w:rPr>
          <w:rFonts w:ascii="Arial" w:hAnsi="Arial" w:cs="Arial"/>
          <w:sz w:val="24"/>
          <w:szCs w:val="24"/>
        </w:rPr>
      </w:pPr>
    </w:p>
    <w:p w14:paraId="4B629AFA" w14:textId="77777777" w:rsidR="002F65AC" w:rsidRPr="00D61DC2" w:rsidRDefault="002F65AC" w:rsidP="00455B83">
      <w:pPr>
        <w:pStyle w:val="ListParagraph"/>
        <w:numPr>
          <w:ilvl w:val="0"/>
          <w:numId w:val="17"/>
        </w:numPr>
        <w:spacing w:after="0" w:line="240" w:lineRule="auto"/>
        <w:ind w:left="1418" w:hanging="851"/>
        <w:jc w:val="both"/>
        <w:rPr>
          <w:rFonts w:ascii="Arial" w:hAnsi="Arial" w:cs="Arial"/>
          <w:sz w:val="24"/>
          <w:szCs w:val="24"/>
        </w:rPr>
      </w:pPr>
      <w:r w:rsidRPr="00D61DC2">
        <w:rPr>
          <w:rFonts w:ascii="Arial" w:hAnsi="Arial" w:cs="Arial"/>
          <w:sz w:val="24"/>
          <w:szCs w:val="24"/>
        </w:rPr>
        <w:t xml:space="preserve">Linux: </w:t>
      </w:r>
      <w:proofErr w:type="spellStart"/>
      <w:r w:rsidRPr="00D61DC2">
        <w:rPr>
          <w:rFonts w:ascii="Arial" w:hAnsi="Arial" w:cs="Arial"/>
          <w:sz w:val="24"/>
          <w:szCs w:val="24"/>
        </w:rPr>
        <w:t>sudo</w:t>
      </w:r>
      <w:proofErr w:type="spellEnd"/>
      <w:r w:rsidRPr="00D61DC2">
        <w:rPr>
          <w:rFonts w:ascii="Arial" w:hAnsi="Arial" w:cs="Arial"/>
          <w:sz w:val="24"/>
          <w:szCs w:val="24"/>
        </w:rPr>
        <w:t xml:space="preserve"> apt install tesseract-</w:t>
      </w:r>
      <w:proofErr w:type="spellStart"/>
      <w:r w:rsidRPr="00D61DC2">
        <w:rPr>
          <w:rFonts w:ascii="Arial" w:hAnsi="Arial" w:cs="Arial"/>
          <w:sz w:val="24"/>
          <w:szCs w:val="24"/>
        </w:rPr>
        <w:t>ocr</w:t>
      </w:r>
      <w:proofErr w:type="spellEnd"/>
      <w:r w:rsidRPr="00D61DC2">
        <w:rPr>
          <w:rFonts w:ascii="Arial" w:hAnsi="Arial" w:cs="Arial"/>
          <w:sz w:val="24"/>
          <w:szCs w:val="24"/>
        </w:rPr>
        <w:t>.</w:t>
      </w:r>
    </w:p>
    <w:p w14:paraId="20E04343" w14:textId="77777777" w:rsidR="002F65AC" w:rsidRPr="00D61DC2" w:rsidRDefault="002F65AC" w:rsidP="00455B83">
      <w:pPr>
        <w:spacing w:after="0" w:line="240" w:lineRule="auto"/>
        <w:ind w:left="1418" w:hanging="851"/>
        <w:contextualSpacing/>
        <w:jc w:val="both"/>
        <w:rPr>
          <w:rFonts w:ascii="Arial" w:hAnsi="Arial" w:cs="Arial"/>
          <w:sz w:val="24"/>
          <w:szCs w:val="24"/>
        </w:rPr>
      </w:pPr>
    </w:p>
    <w:p w14:paraId="56811E08" w14:textId="77777777" w:rsidR="002F65AC" w:rsidRPr="00D61DC2" w:rsidRDefault="002F65AC" w:rsidP="00455B83">
      <w:pPr>
        <w:pStyle w:val="ListParagraph"/>
        <w:numPr>
          <w:ilvl w:val="0"/>
          <w:numId w:val="17"/>
        </w:numPr>
        <w:spacing w:after="0" w:line="240" w:lineRule="auto"/>
        <w:ind w:left="1418" w:hanging="851"/>
        <w:jc w:val="both"/>
        <w:rPr>
          <w:rFonts w:ascii="Arial" w:hAnsi="Arial" w:cs="Arial"/>
          <w:sz w:val="24"/>
          <w:szCs w:val="24"/>
        </w:rPr>
      </w:pPr>
      <w:proofErr w:type="spellStart"/>
      <w:r w:rsidRPr="00D61DC2">
        <w:rPr>
          <w:rFonts w:ascii="Arial" w:hAnsi="Arial" w:cs="Arial"/>
          <w:sz w:val="24"/>
          <w:szCs w:val="24"/>
        </w:rPr>
        <w:t>SpaCy</w:t>
      </w:r>
      <w:proofErr w:type="spellEnd"/>
      <w:r w:rsidRPr="00D61DC2">
        <w:rPr>
          <w:rFonts w:ascii="Arial" w:hAnsi="Arial" w:cs="Arial"/>
          <w:sz w:val="24"/>
          <w:szCs w:val="24"/>
        </w:rPr>
        <w:t xml:space="preserve"> NLP Model:</w:t>
      </w:r>
    </w:p>
    <w:p w14:paraId="3269F7B1" w14:textId="77777777" w:rsidR="002F65AC" w:rsidRPr="00D61DC2" w:rsidRDefault="002F65AC" w:rsidP="00455B83">
      <w:pPr>
        <w:spacing w:after="0" w:line="240" w:lineRule="auto"/>
        <w:ind w:left="1418" w:hanging="851"/>
        <w:contextualSpacing/>
        <w:jc w:val="both"/>
        <w:rPr>
          <w:rFonts w:ascii="Arial" w:hAnsi="Arial" w:cs="Arial"/>
          <w:sz w:val="24"/>
          <w:szCs w:val="24"/>
        </w:rPr>
      </w:pPr>
    </w:p>
    <w:p w14:paraId="26501286" w14:textId="77777777" w:rsidR="002F65AC" w:rsidRPr="00D61DC2" w:rsidRDefault="002F65AC" w:rsidP="00455B83">
      <w:pPr>
        <w:pStyle w:val="ListParagraph"/>
        <w:numPr>
          <w:ilvl w:val="0"/>
          <w:numId w:val="17"/>
        </w:numPr>
        <w:spacing w:after="0" w:line="240" w:lineRule="auto"/>
        <w:ind w:left="1418" w:hanging="851"/>
        <w:jc w:val="both"/>
        <w:rPr>
          <w:rFonts w:ascii="Arial" w:hAnsi="Arial" w:cs="Arial"/>
          <w:sz w:val="24"/>
          <w:szCs w:val="24"/>
        </w:rPr>
      </w:pPr>
      <w:r w:rsidRPr="00D61DC2">
        <w:rPr>
          <w:rFonts w:ascii="Arial" w:hAnsi="Arial" w:cs="Arial"/>
          <w:sz w:val="24"/>
          <w:szCs w:val="24"/>
        </w:rPr>
        <w:t xml:space="preserve">python -m spacy download </w:t>
      </w:r>
      <w:proofErr w:type="spellStart"/>
      <w:r w:rsidRPr="00D61DC2">
        <w:rPr>
          <w:rFonts w:ascii="Arial" w:hAnsi="Arial" w:cs="Arial"/>
          <w:sz w:val="24"/>
          <w:szCs w:val="24"/>
        </w:rPr>
        <w:t>en_core_web_sm</w:t>
      </w:r>
      <w:proofErr w:type="spellEnd"/>
    </w:p>
    <w:p w14:paraId="68E3749F"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78FDDEB6" w14:textId="02EACD5F" w:rsidR="002F65AC" w:rsidRPr="00D61DC2" w:rsidRDefault="002F65AC"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4.</w:t>
      </w:r>
      <w:r w:rsidRPr="00D61DC2">
        <w:rPr>
          <w:rFonts w:ascii="Arial" w:hAnsi="Arial" w:cs="Arial"/>
          <w:sz w:val="24"/>
          <w:szCs w:val="24"/>
        </w:rPr>
        <w:tab/>
        <w:t>Configure API Keys (Optional)</w:t>
      </w:r>
    </w:p>
    <w:p w14:paraId="3E55DBFC"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7EE533BA" w14:textId="77777777" w:rsidR="002F65AC" w:rsidRPr="00D61DC2" w:rsidRDefault="002F65AC" w:rsidP="00455B83">
      <w:pPr>
        <w:spacing w:after="0" w:line="240" w:lineRule="auto"/>
        <w:ind w:left="567"/>
        <w:contextualSpacing/>
        <w:jc w:val="both"/>
        <w:rPr>
          <w:rFonts w:ascii="Arial" w:hAnsi="Arial" w:cs="Arial"/>
          <w:sz w:val="24"/>
          <w:szCs w:val="24"/>
        </w:rPr>
      </w:pPr>
      <w:r w:rsidRPr="00D61DC2">
        <w:rPr>
          <w:rFonts w:ascii="Arial" w:hAnsi="Arial" w:cs="Arial"/>
          <w:sz w:val="24"/>
          <w:szCs w:val="24"/>
        </w:rPr>
        <w:t xml:space="preserve">If using </w:t>
      </w:r>
      <w:proofErr w:type="spellStart"/>
      <w:r w:rsidRPr="00D61DC2">
        <w:rPr>
          <w:rFonts w:ascii="Arial" w:hAnsi="Arial" w:cs="Arial"/>
          <w:sz w:val="24"/>
          <w:szCs w:val="24"/>
        </w:rPr>
        <w:t>NewsAPI</w:t>
      </w:r>
      <w:proofErr w:type="spellEnd"/>
      <w:r w:rsidRPr="00D61DC2">
        <w:rPr>
          <w:rFonts w:ascii="Arial" w:hAnsi="Arial" w:cs="Arial"/>
          <w:sz w:val="24"/>
          <w:szCs w:val="24"/>
        </w:rPr>
        <w:t>, export the API key:</w:t>
      </w:r>
    </w:p>
    <w:p w14:paraId="39FE56F7"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6D5B06E3" w14:textId="7249D63E" w:rsidR="002F65AC" w:rsidRPr="00D61DC2" w:rsidRDefault="00491CB7" w:rsidP="00491CB7">
      <w:pPr>
        <w:spacing w:after="0" w:line="240" w:lineRule="auto"/>
        <w:ind w:left="567"/>
        <w:contextualSpacing/>
        <w:jc w:val="both"/>
        <w:rPr>
          <w:rFonts w:ascii="Arial" w:hAnsi="Arial" w:cs="Arial"/>
          <w:sz w:val="24"/>
          <w:szCs w:val="24"/>
        </w:rPr>
      </w:pPr>
      <w:r w:rsidRPr="00D61DC2">
        <w:rPr>
          <w:rFonts w:ascii="Arial" w:hAnsi="Arial" w:cs="Arial"/>
          <w:sz w:val="24"/>
          <w:szCs w:val="24"/>
        </w:rPr>
        <w:t xml:space="preserve">             </w:t>
      </w:r>
      <w:r w:rsidR="002F65AC" w:rsidRPr="00D61DC2">
        <w:rPr>
          <w:rFonts w:ascii="Arial" w:hAnsi="Arial" w:cs="Arial"/>
          <w:sz w:val="24"/>
          <w:szCs w:val="24"/>
        </w:rPr>
        <w:t>export NEWSAPI_KEY="</w:t>
      </w:r>
      <w:proofErr w:type="spellStart"/>
      <w:r w:rsidR="002F65AC" w:rsidRPr="00D61DC2">
        <w:rPr>
          <w:rFonts w:ascii="Arial" w:hAnsi="Arial" w:cs="Arial"/>
          <w:sz w:val="24"/>
          <w:szCs w:val="24"/>
        </w:rPr>
        <w:t>your_newsapi_key</w:t>
      </w:r>
      <w:proofErr w:type="spellEnd"/>
      <w:proofErr w:type="gramStart"/>
      <w:r w:rsidR="002F65AC" w:rsidRPr="00D61DC2">
        <w:rPr>
          <w:rFonts w:ascii="Arial" w:hAnsi="Arial" w:cs="Arial"/>
          <w:sz w:val="24"/>
          <w:szCs w:val="24"/>
        </w:rPr>
        <w:t>"  #</w:t>
      </w:r>
      <w:proofErr w:type="gramEnd"/>
      <w:r w:rsidR="002F65AC" w:rsidRPr="00D61DC2">
        <w:rPr>
          <w:rFonts w:ascii="Arial" w:hAnsi="Arial" w:cs="Arial"/>
          <w:sz w:val="24"/>
          <w:szCs w:val="24"/>
        </w:rPr>
        <w:t xml:space="preserve"> Linux/Mac</w:t>
      </w:r>
    </w:p>
    <w:p w14:paraId="58242567" w14:textId="07F0E876" w:rsidR="002F65AC" w:rsidRPr="00D61DC2" w:rsidRDefault="00491CB7" w:rsidP="00455B83">
      <w:pPr>
        <w:spacing w:after="0" w:line="240" w:lineRule="auto"/>
        <w:ind w:left="567"/>
        <w:contextualSpacing/>
        <w:jc w:val="both"/>
        <w:rPr>
          <w:rFonts w:ascii="Arial" w:hAnsi="Arial" w:cs="Arial"/>
          <w:sz w:val="24"/>
          <w:szCs w:val="24"/>
        </w:rPr>
      </w:pPr>
      <w:r w:rsidRPr="00D61DC2">
        <w:rPr>
          <w:rFonts w:ascii="Arial" w:hAnsi="Arial" w:cs="Arial"/>
          <w:sz w:val="24"/>
          <w:szCs w:val="24"/>
        </w:rPr>
        <w:t xml:space="preserve">             </w:t>
      </w:r>
      <w:r w:rsidR="002F65AC" w:rsidRPr="00D61DC2">
        <w:rPr>
          <w:rFonts w:ascii="Arial" w:hAnsi="Arial" w:cs="Arial"/>
          <w:sz w:val="24"/>
          <w:szCs w:val="24"/>
        </w:rPr>
        <w:t>set NEWSAPI_KEY="</w:t>
      </w:r>
      <w:proofErr w:type="spellStart"/>
      <w:r w:rsidR="002F65AC" w:rsidRPr="00D61DC2">
        <w:rPr>
          <w:rFonts w:ascii="Arial" w:hAnsi="Arial" w:cs="Arial"/>
          <w:sz w:val="24"/>
          <w:szCs w:val="24"/>
        </w:rPr>
        <w:t>your_newsapi_key</w:t>
      </w:r>
      <w:proofErr w:type="spellEnd"/>
      <w:r w:rsidR="002F65AC" w:rsidRPr="00D61DC2">
        <w:rPr>
          <w:rFonts w:ascii="Arial" w:hAnsi="Arial" w:cs="Arial"/>
          <w:sz w:val="24"/>
          <w:szCs w:val="24"/>
        </w:rPr>
        <w:t>"     # Windows</w:t>
      </w:r>
    </w:p>
    <w:p w14:paraId="7DBBD2D4"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29941D3B" w14:textId="75D95A25" w:rsidR="002F65AC" w:rsidRPr="00D61DC2" w:rsidRDefault="002F65AC"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 xml:space="preserve">5. </w:t>
      </w:r>
      <w:r w:rsidR="008F70A7" w:rsidRPr="00D61DC2">
        <w:rPr>
          <w:rFonts w:ascii="Arial" w:hAnsi="Arial" w:cs="Arial"/>
          <w:sz w:val="24"/>
          <w:szCs w:val="24"/>
        </w:rPr>
        <w:tab/>
      </w:r>
      <w:r w:rsidRPr="00D61DC2">
        <w:rPr>
          <w:rFonts w:ascii="Arial" w:hAnsi="Arial" w:cs="Arial"/>
          <w:sz w:val="24"/>
          <w:szCs w:val="24"/>
        </w:rPr>
        <w:t>Prepare ML Model (Optional)</w:t>
      </w:r>
    </w:p>
    <w:p w14:paraId="323230FC"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4A8DF123" w14:textId="15589669" w:rsidR="002F65AC" w:rsidRPr="00D61DC2" w:rsidRDefault="002F65AC" w:rsidP="00491CB7">
      <w:pPr>
        <w:pStyle w:val="ListParagraph"/>
        <w:numPr>
          <w:ilvl w:val="0"/>
          <w:numId w:val="18"/>
        </w:numPr>
        <w:spacing w:after="0" w:line="240" w:lineRule="auto"/>
        <w:ind w:left="1418" w:hanging="851"/>
        <w:jc w:val="both"/>
        <w:rPr>
          <w:rFonts w:ascii="Arial" w:hAnsi="Arial" w:cs="Arial"/>
          <w:sz w:val="24"/>
          <w:szCs w:val="24"/>
        </w:rPr>
      </w:pPr>
      <w:r w:rsidRPr="00D61DC2">
        <w:rPr>
          <w:rFonts w:ascii="Arial" w:hAnsi="Arial" w:cs="Arial"/>
          <w:sz w:val="24"/>
          <w:szCs w:val="24"/>
        </w:rPr>
        <w:t>If pre-trained ML model (</w:t>
      </w:r>
      <w:proofErr w:type="spellStart"/>
      <w:r w:rsidRPr="00D61DC2">
        <w:rPr>
          <w:rFonts w:ascii="Arial" w:hAnsi="Arial" w:cs="Arial"/>
          <w:sz w:val="24"/>
          <w:szCs w:val="24"/>
        </w:rPr>
        <w:t>model.pkl</w:t>
      </w:r>
      <w:proofErr w:type="spellEnd"/>
      <w:r w:rsidRPr="00D61DC2">
        <w:rPr>
          <w:rFonts w:ascii="Arial" w:hAnsi="Arial" w:cs="Arial"/>
          <w:sz w:val="24"/>
          <w:szCs w:val="24"/>
        </w:rPr>
        <w:t xml:space="preserve"> and </w:t>
      </w:r>
      <w:proofErr w:type="spellStart"/>
      <w:r w:rsidRPr="00D61DC2">
        <w:rPr>
          <w:rFonts w:ascii="Arial" w:hAnsi="Arial" w:cs="Arial"/>
          <w:sz w:val="24"/>
          <w:szCs w:val="24"/>
        </w:rPr>
        <w:t>vectorizer.pkl</w:t>
      </w:r>
      <w:proofErr w:type="spellEnd"/>
      <w:r w:rsidRPr="00D61DC2">
        <w:rPr>
          <w:rFonts w:ascii="Arial" w:hAnsi="Arial" w:cs="Arial"/>
          <w:sz w:val="24"/>
          <w:szCs w:val="24"/>
        </w:rPr>
        <w:t>) is available, place it in the project</w:t>
      </w:r>
      <w:r w:rsidR="008F70A7" w:rsidRPr="00D61DC2">
        <w:rPr>
          <w:rFonts w:ascii="Arial" w:hAnsi="Arial" w:cs="Arial"/>
          <w:sz w:val="24"/>
          <w:szCs w:val="24"/>
        </w:rPr>
        <w:t xml:space="preserve"> </w:t>
      </w:r>
      <w:r w:rsidRPr="00D61DC2">
        <w:rPr>
          <w:rFonts w:ascii="Arial" w:hAnsi="Arial" w:cs="Arial"/>
          <w:sz w:val="24"/>
          <w:szCs w:val="24"/>
        </w:rPr>
        <w:t>directory.</w:t>
      </w:r>
    </w:p>
    <w:p w14:paraId="4268B165" w14:textId="77777777" w:rsidR="002F65AC" w:rsidRPr="00D61DC2" w:rsidRDefault="002F65AC" w:rsidP="00491CB7">
      <w:pPr>
        <w:spacing w:after="0" w:line="240" w:lineRule="auto"/>
        <w:ind w:left="1418" w:hanging="851"/>
        <w:contextualSpacing/>
        <w:jc w:val="both"/>
        <w:rPr>
          <w:rFonts w:ascii="Arial" w:hAnsi="Arial" w:cs="Arial"/>
          <w:sz w:val="24"/>
          <w:szCs w:val="24"/>
        </w:rPr>
      </w:pPr>
    </w:p>
    <w:p w14:paraId="456A35D3" w14:textId="77777777" w:rsidR="002F65AC" w:rsidRPr="00D61DC2" w:rsidRDefault="002F65AC" w:rsidP="00491CB7">
      <w:pPr>
        <w:pStyle w:val="ListParagraph"/>
        <w:numPr>
          <w:ilvl w:val="0"/>
          <w:numId w:val="18"/>
        </w:numPr>
        <w:spacing w:after="0" w:line="240" w:lineRule="auto"/>
        <w:ind w:left="1418" w:hanging="851"/>
        <w:jc w:val="both"/>
        <w:rPr>
          <w:rFonts w:ascii="Arial" w:hAnsi="Arial" w:cs="Arial"/>
          <w:sz w:val="24"/>
          <w:szCs w:val="24"/>
        </w:rPr>
      </w:pPr>
      <w:r w:rsidRPr="00D61DC2">
        <w:rPr>
          <w:rFonts w:ascii="Arial" w:hAnsi="Arial" w:cs="Arial"/>
          <w:sz w:val="24"/>
          <w:szCs w:val="24"/>
        </w:rPr>
        <w:t xml:space="preserve">If not, the system will still run using Wikipedia + </w:t>
      </w:r>
      <w:proofErr w:type="spellStart"/>
      <w:r w:rsidRPr="00D61DC2">
        <w:rPr>
          <w:rFonts w:ascii="Arial" w:hAnsi="Arial" w:cs="Arial"/>
          <w:sz w:val="24"/>
          <w:szCs w:val="24"/>
        </w:rPr>
        <w:t>NewsAPI</w:t>
      </w:r>
      <w:proofErr w:type="spellEnd"/>
      <w:r w:rsidRPr="00D61DC2">
        <w:rPr>
          <w:rFonts w:ascii="Arial" w:hAnsi="Arial" w:cs="Arial"/>
          <w:sz w:val="24"/>
          <w:szCs w:val="24"/>
        </w:rPr>
        <w:t xml:space="preserve"> verification.</w:t>
      </w:r>
    </w:p>
    <w:p w14:paraId="169FBA18"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08B2E76A" w14:textId="6F884713" w:rsidR="002F65AC" w:rsidRPr="00D61DC2" w:rsidRDefault="008F70A7"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6</w:t>
      </w:r>
      <w:r w:rsidR="002F65AC" w:rsidRPr="00D61DC2">
        <w:rPr>
          <w:rFonts w:ascii="Arial" w:hAnsi="Arial" w:cs="Arial"/>
          <w:sz w:val="24"/>
          <w:szCs w:val="24"/>
        </w:rPr>
        <w:t>.</w:t>
      </w:r>
      <w:r w:rsidRPr="00D61DC2">
        <w:rPr>
          <w:rFonts w:ascii="Arial" w:hAnsi="Arial" w:cs="Arial"/>
          <w:sz w:val="24"/>
          <w:szCs w:val="24"/>
        </w:rPr>
        <w:tab/>
      </w:r>
      <w:r w:rsidR="002F65AC" w:rsidRPr="00D61DC2">
        <w:rPr>
          <w:rFonts w:ascii="Arial" w:hAnsi="Arial" w:cs="Arial"/>
          <w:sz w:val="24"/>
          <w:szCs w:val="24"/>
        </w:rPr>
        <w:t>Run the Flask Application</w:t>
      </w:r>
    </w:p>
    <w:p w14:paraId="526485EE"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7572CCAE" w14:textId="77777777" w:rsidR="002F65AC" w:rsidRPr="00D61DC2" w:rsidRDefault="002F65AC" w:rsidP="00491CB7">
      <w:pPr>
        <w:pStyle w:val="ListParagraph"/>
        <w:numPr>
          <w:ilvl w:val="0"/>
          <w:numId w:val="19"/>
        </w:numPr>
        <w:spacing w:after="0" w:line="240" w:lineRule="auto"/>
        <w:ind w:left="1418" w:hanging="851"/>
        <w:jc w:val="both"/>
        <w:rPr>
          <w:rFonts w:ascii="Arial" w:hAnsi="Arial" w:cs="Arial"/>
          <w:sz w:val="24"/>
          <w:szCs w:val="24"/>
        </w:rPr>
      </w:pPr>
      <w:r w:rsidRPr="00D61DC2">
        <w:rPr>
          <w:rFonts w:ascii="Arial" w:hAnsi="Arial" w:cs="Arial"/>
          <w:sz w:val="24"/>
          <w:szCs w:val="24"/>
        </w:rPr>
        <w:t>Start the server:</w:t>
      </w:r>
    </w:p>
    <w:p w14:paraId="50232B84"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70494DFA" w14:textId="77777777" w:rsidR="002F65AC" w:rsidRPr="00D61DC2" w:rsidRDefault="002F65AC" w:rsidP="00491CB7">
      <w:pPr>
        <w:spacing w:after="0" w:line="240" w:lineRule="auto"/>
        <w:ind w:left="698" w:firstLine="720"/>
        <w:jc w:val="both"/>
        <w:rPr>
          <w:rFonts w:ascii="Arial" w:hAnsi="Arial" w:cs="Arial"/>
          <w:sz w:val="24"/>
          <w:szCs w:val="24"/>
        </w:rPr>
      </w:pPr>
      <w:r w:rsidRPr="00D61DC2">
        <w:rPr>
          <w:rFonts w:ascii="Arial" w:hAnsi="Arial" w:cs="Arial"/>
          <w:sz w:val="24"/>
          <w:szCs w:val="24"/>
        </w:rPr>
        <w:t>python app.py</w:t>
      </w:r>
    </w:p>
    <w:p w14:paraId="474166A8"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330C182B"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7207FAFE" w14:textId="77777777" w:rsidR="002F65AC" w:rsidRPr="00D61DC2" w:rsidRDefault="002F65AC" w:rsidP="00491CB7">
      <w:pPr>
        <w:pStyle w:val="ListParagraph"/>
        <w:numPr>
          <w:ilvl w:val="0"/>
          <w:numId w:val="19"/>
        </w:numPr>
        <w:spacing w:after="0" w:line="240" w:lineRule="auto"/>
        <w:ind w:left="1418" w:hanging="851"/>
        <w:jc w:val="both"/>
        <w:rPr>
          <w:rFonts w:ascii="Arial" w:hAnsi="Arial" w:cs="Arial"/>
          <w:sz w:val="24"/>
          <w:szCs w:val="24"/>
        </w:rPr>
      </w:pPr>
      <w:r w:rsidRPr="00D61DC2">
        <w:rPr>
          <w:rFonts w:ascii="Arial" w:hAnsi="Arial" w:cs="Arial"/>
          <w:sz w:val="24"/>
          <w:szCs w:val="24"/>
        </w:rPr>
        <w:t>Access the web interface in your browser: http://127.0.0.1:5000/</w:t>
      </w:r>
    </w:p>
    <w:p w14:paraId="3734C627"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7EA2A4F3" w14:textId="2025B235" w:rsidR="002F65AC" w:rsidRPr="00D61DC2" w:rsidRDefault="008F70A7"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7</w:t>
      </w:r>
      <w:r w:rsidR="002F65AC" w:rsidRPr="00D61DC2">
        <w:rPr>
          <w:rFonts w:ascii="Arial" w:hAnsi="Arial" w:cs="Arial"/>
          <w:sz w:val="24"/>
          <w:szCs w:val="24"/>
        </w:rPr>
        <w:t>.</w:t>
      </w:r>
      <w:r w:rsidRPr="00D61DC2">
        <w:rPr>
          <w:rFonts w:ascii="Arial" w:hAnsi="Arial" w:cs="Arial"/>
          <w:sz w:val="24"/>
          <w:szCs w:val="24"/>
        </w:rPr>
        <w:tab/>
      </w:r>
      <w:r w:rsidR="002F65AC" w:rsidRPr="00D61DC2">
        <w:rPr>
          <w:rFonts w:ascii="Arial" w:hAnsi="Arial" w:cs="Arial"/>
          <w:sz w:val="24"/>
          <w:szCs w:val="24"/>
        </w:rPr>
        <w:t>Using the Application</w:t>
      </w:r>
    </w:p>
    <w:p w14:paraId="409EF5DD"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2D4AF53B" w14:textId="77777777" w:rsidR="002F65AC" w:rsidRPr="00D61DC2" w:rsidRDefault="002F65AC" w:rsidP="00491CB7">
      <w:pPr>
        <w:pStyle w:val="ListParagraph"/>
        <w:numPr>
          <w:ilvl w:val="0"/>
          <w:numId w:val="19"/>
        </w:numPr>
        <w:spacing w:after="0" w:line="240" w:lineRule="auto"/>
        <w:ind w:left="1418" w:hanging="851"/>
        <w:jc w:val="both"/>
        <w:rPr>
          <w:rFonts w:ascii="Arial" w:hAnsi="Arial" w:cs="Arial"/>
          <w:sz w:val="24"/>
          <w:szCs w:val="24"/>
        </w:rPr>
      </w:pPr>
      <w:r w:rsidRPr="00D61DC2">
        <w:rPr>
          <w:rFonts w:ascii="Arial" w:hAnsi="Arial" w:cs="Arial"/>
          <w:sz w:val="24"/>
          <w:szCs w:val="24"/>
        </w:rPr>
        <w:t>Text Input: Paste the news article text.</w:t>
      </w:r>
    </w:p>
    <w:p w14:paraId="2FAE9906" w14:textId="77777777" w:rsidR="002F65AC" w:rsidRPr="00D61DC2" w:rsidRDefault="002F65AC" w:rsidP="00491CB7">
      <w:pPr>
        <w:spacing w:after="0" w:line="240" w:lineRule="auto"/>
        <w:ind w:left="1418" w:hanging="851"/>
        <w:contextualSpacing/>
        <w:jc w:val="both"/>
        <w:rPr>
          <w:rFonts w:ascii="Arial" w:hAnsi="Arial" w:cs="Arial"/>
          <w:sz w:val="24"/>
          <w:szCs w:val="24"/>
        </w:rPr>
      </w:pPr>
    </w:p>
    <w:p w14:paraId="583144AF" w14:textId="77777777" w:rsidR="002F65AC" w:rsidRPr="00D61DC2" w:rsidRDefault="002F65AC" w:rsidP="00491CB7">
      <w:pPr>
        <w:pStyle w:val="ListParagraph"/>
        <w:numPr>
          <w:ilvl w:val="0"/>
          <w:numId w:val="19"/>
        </w:numPr>
        <w:spacing w:after="0" w:line="240" w:lineRule="auto"/>
        <w:ind w:left="1418" w:hanging="851"/>
        <w:jc w:val="both"/>
        <w:rPr>
          <w:rFonts w:ascii="Arial" w:hAnsi="Arial" w:cs="Arial"/>
          <w:sz w:val="24"/>
          <w:szCs w:val="24"/>
        </w:rPr>
      </w:pPr>
      <w:r w:rsidRPr="00D61DC2">
        <w:rPr>
          <w:rFonts w:ascii="Arial" w:hAnsi="Arial" w:cs="Arial"/>
          <w:sz w:val="24"/>
          <w:szCs w:val="24"/>
        </w:rPr>
        <w:t>URL Input: Provide the URL of a news article for scraping.</w:t>
      </w:r>
    </w:p>
    <w:p w14:paraId="7524CEAE" w14:textId="77777777" w:rsidR="002F65AC" w:rsidRPr="00D61DC2" w:rsidRDefault="002F65AC" w:rsidP="00491CB7">
      <w:pPr>
        <w:spacing w:after="0" w:line="240" w:lineRule="auto"/>
        <w:ind w:left="1418" w:hanging="851"/>
        <w:contextualSpacing/>
        <w:jc w:val="both"/>
        <w:rPr>
          <w:rFonts w:ascii="Arial" w:hAnsi="Arial" w:cs="Arial"/>
          <w:sz w:val="24"/>
          <w:szCs w:val="24"/>
        </w:rPr>
      </w:pPr>
    </w:p>
    <w:p w14:paraId="2019D2A3" w14:textId="77777777" w:rsidR="002F65AC" w:rsidRPr="00D61DC2" w:rsidRDefault="002F65AC" w:rsidP="00491CB7">
      <w:pPr>
        <w:pStyle w:val="ListParagraph"/>
        <w:numPr>
          <w:ilvl w:val="0"/>
          <w:numId w:val="19"/>
        </w:numPr>
        <w:spacing w:after="0" w:line="240" w:lineRule="auto"/>
        <w:ind w:left="1418" w:hanging="851"/>
        <w:jc w:val="both"/>
        <w:rPr>
          <w:rFonts w:ascii="Arial" w:hAnsi="Arial" w:cs="Arial"/>
          <w:sz w:val="24"/>
          <w:szCs w:val="24"/>
        </w:rPr>
      </w:pPr>
      <w:r w:rsidRPr="00D61DC2">
        <w:rPr>
          <w:rFonts w:ascii="Arial" w:hAnsi="Arial" w:cs="Arial"/>
          <w:sz w:val="24"/>
          <w:szCs w:val="24"/>
        </w:rPr>
        <w:t>Image Input: Upload a screenshot of a news article.</w:t>
      </w:r>
    </w:p>
    <w:p w14:paraId="19B28093" w14:textId="77777777" w:rsidR="002F65AC" w:rsidRPr="00D61DC2" w:rsidRDefault="002F65AC" w:rsidP="00491CB7">
      <w:pPr>
        <w:spacing w:after="0" w:line="240" w:lineRule="auto"/>
        <w:ind w:left="1418" w:hanging="851"/>
        <w:contextualSpacing/>
        <w:jc w:val="both"/>
        <w:rPr>
          <w:rFonts w:ascii="Arial" w:hAnsi="Arial" w:cs="Arial"/>
          <w:sz w:val="24"/>
          <w:szCs w:val="24"/>
        </w:rPr>
      </w:pPr>
    </w:p>
    <w:p w14:paraId="6FFB3435" w14:textId="77777777" w:rsidR="002F65AC" w:rsidRPr="00D61DC2" w:rsidRDefault="002F65AC" w:rsidP="00491CB7">
      <w:pPr>
        <w:pStyle w:val="ListParagraph"/>
        <w:numPr>
          <w:ilvl w:val="0"/>
          <w:numId w:val="19"/>
        </w:numPr>
        <w:spacing w:after="0" w:line="240" w:lineRule="auto"/>
        <w:ind w:left="1418" w:hanging="851"/>
        <w:jc w:val="both"/>
        <w:rPr>
          <w:rFonts w:ascii="Arial" w:hAnsi="Arial" w:cs="Arial"/>
          <w:sz w:val="24"/>
          <w:szCs w:val="24"/>
        </w:rPr>
      </w:pPr>
      <w:r w:rsidRPr="00D61DC2">
        <w:rPr>
          <w:rFonts w:ascii="Arial" w:hAnsi="Arial" w:cs="Arial"/>
          <w:sz w:val="24"/>
          <w:szCs w:val="24"/>
        </w:rPr>
        <w:t>Click Analyze to get the prediction, ML results, extracted entities, and verification details.</w:t>
      </w:r>
    </w:p>
    <w:p w14:paraId="130EC6EC"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38F21457" w14:textId="5D4D08A3" w:rsidR="002F65AC" w:rsidRPr="00D61DC2" w:rsidRDefault="008F70A7"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8</w:t>
      </w:r>
      <w:r w:rsidR="002F65AC" w:rsidRPr="00D61DC2">
        <w:rPr>
          <w:rFonts w:ascii="Arial" w:hAnsi="Arial" w:cs="Arial"/>
          <w:sz w:val="24"/>
          <w:szCs w:val="24"/>
        </w:rPr>
        <w:t>.</w:t>
      </w:r>
      <w:r w:rsidRPr="00D61DC2">
        <w:rPr>
          <w:rFonts w:ascii="Arial" w:hAnsi="Arial" w:cs="Arial"/>
          <w:sz w:val="24"/>
          <w:szCs w:val="24"/>
        </w:rPr>
        <w:tab/>
      </w:r>
      <w:r w:rsidR="002F65AC" w:rsidRPr="00D61DC2">
        <w:rPr>
          <w:rFonts w:ascii="Arial" w:hAnsi="Arial" w:cs="Arial"/>
          <w:sz w:val="24"/>
          <w:szCs w:val="24"/>
        </w:rPr>
        <w:t>Viewing Results</w:t>
      </w:r>
    </w:p>
    <w:p w14:paraId="3A0327D2"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261B7171" w14:textId="77777777" w:rsidR="002F65AC" w:rsidRPr="00D61DC2" w:rsidRDefault="002F65AC" w:rsidP="00491CB7">
      <w:pPr>
        <w:pStyle w:val="ListParagraph"/>
        <w:numPr>
          <w:ilvl w:val="0"/>
          <w:numId w:val="14"/>
        </w:numPr>
        <w:spacing w:after="0" w:line="240" w:lineRule="auto"/>
        <w:ind w:left="1418" w:hanging="851"/>
        <w:jc w:val="both"/>
        <w:rPr>
          <w:rFonts w:ascii="Arial" w:hAnsi="Arial" w:cs="Arial"/>
          <w:sz w:val="24"/>
          <w:szCs w:val="24"/>
        </w:rPr>
      </w:pPr>
      <w:r w:rsidRPr="00D61DC2">
        <w:rPr>
          <w:rFonts w:ascii="Arial" w:hAnsi="Arial" w:cs="Arial"/>
          <w:sz w:val="24"/>
          <w:szCs w:val="24"/>
        </w:rPr>
        <w:t>The web interface displays:</w:t>
      </w:r>
    </w:p>
    <w:p w14:paraId="5A81A1D7" w14:textId="77777777" w:rsidR="002F65AC" w:rsidRPr="00D61DC2" w:rsidRDefault="002F65AC" w:rsidP="00491CB7">
      <w:pPr>
        <w:pStyle w:val="ListParagraph"/>
        <w:numPr>
          <w:ilvl w:val="0"/>
          <w:numId w:val="14"/>
        </w:numPr>
        <w:spacing w:after="0" w:line="240" w:lineRule="auto"/>
        <w:ind w:left="1418" w:hanging="851"/>
        <w:jc w:val="both"/>
        <w:rPr>
          <w:rFonts w:ascii="Arial" w:hAnsi="Arial" w:cs="Arial"/>
          <w:sz w:val="24"/>
          <w:szCs w:val="24"/>
        </w:rPr>
      </w:pPr>
      <w:r w:rsidRPr="00D61DC2">
        <w:rPr>
          <w:rFonts w:ascii="Arial" w:hAnsi="Arial" w:cs="Arial"/>
          <w:sz w:val="24"/>
          <w:szCs w:val="24"/>
        </w:rPr>
        <w:t>Extracted text (if OCR used)</w:t>
      </w:r>
    </w:p>
    <w:p w14:paraId="0EBA8014" w14:textId="77777777" w:rsidR="002F65AC" w:rsidRPr="00D61DC2" w:rsidRDefault="002F65AC" w:rsidP="00491CB7">
      <w:pPr>
        <w:pStyle w:val="ListParagraph"/>
        <w:numPr>
          <w:ilvl w:val="0"/>
          <w:numId w:val="14"/>
        </w:numPr>
        <w:spacing w:after="0" w:line="240" w:lineRule="auto"/>
        <w:ind w:left="1418" w:hanging="851"/>
        <w:jc w:val="both"/>
        <w:rPr>
          <w:rFonts w:ascii="Arial" w:hAnsi="Arial" w:cs="Arial"/>
          <w:sz w:val="24"/>
          <w:szCs w:val="24"/>
        </w:rPr>
      </w:pPr>
      <w:r w:rsidRPr="00D61DC2">
        <w:rPr>
          <w:rFonts w:ascii="Arial" w:hAnsi="Arial" w:cs="Arial"/>
          <w:sz w:val="24"/>
          <w:szCs w:val="24"/>
        </w:rPr>
        <w:t>Translated text (if non-English)</w:t>
      </w:r>
    </w:p>
    <w:p w14:paraId="07ACF860" w14:textId="77777777" w:rsidR="002F65AC" w:rsidRPr="00D61DC2" w:rsidRDefault="002F65AC" w:rsidP="00491CB7">
      <w:pPr>
        <w:pStyle w:val="ListParagraph"/>
        <w:numPr>
          <w:ilvl w:val="0"/>
          <w:numId w:val="14"/>
        </w:numPr>
        <w:spacing w:after="0" w:line="240" w:lineRule="auto"/>
        <w:ind w:left="1418" w:hanging="851"/>
        <w:jc w:val="both"/>
        <w:rPr>
          <w:rFonts w:ascii="Arial" w:hAnsi="Arial" w:cs="Arial"/>
          <w:sz w:val="24"/>
          <w:szCs w:val="24"/>
        </w:rPr>
      </w:pPr>
      <w:r w:rsidRPr="00D61DC2">
        <w:rPr>
          <w:rFonts w:ascii="Arial" w:hAnsi="Arial" w:cs="Arial"/>
          <w:sz w:val="24"/>
          <w:szCs w:val="24"/>
        </w:rPr>
        <w:t>ML prediction (Fake/Real)</w:t>
      </w:r>
    </w:p>
    <w:p w14:paraId="3DC545B8" w14:textId="77777777" w:rsidR="002F65AC" w:rsidRPr="00D61DC2" w:rsidRDefault="002F65AC" w:rsidP="00491CB7">
      <w:pPr>
        <w:pStyle w:val="ListParagraph"/>
        <w:numPr>
          <w:ilvl w:val="0"/>
          <w:numId w:val="14"/>
        </w:numPr>
        <w:spacing w:after="0" w:line="240" w:lineRule="auto"/>
        <w:ind w:left="1418" w:hanging="851"/>
        <w:jc w:val="both"/>
        <w:rPr>
          <w:rFonts w:ascii="Arial" w:hAnsi="Arial" w:cs="Arial"/>
          <w:sz w:val="24"/>
          <w:szCs w:val="24"/>
        </w:rPr>
      </w:pPr>
      <w:r w:rsidRPr="00D61DC2">
        <w:rPr>
          <w:rFonts w:ascii="Arial" w:hAnsi="Arial" w:cs="Arial"/>
          <w:sz w:val="24"/>
          <w:szCs w:val="24"/>
        </w:rPr>
        <w:t xml:space="preserve">Knowledge verification via Wikipedia and </w:t>
      </w:r>
      <w:proofErr w:type="spellStart"/>
      <w:r w:rsidRPr="00D61DC2">
        <w:rPr>
          <w:rFonts w:ascii="Arial" w:hAnsi="Arial" w:cs="Arial"/>
          <w:sz w:val="24"/>
          <w:szCs w:val="24"/>
        </w:rPr>
        <w:t>NewsAPI</w:t>
      </w:r>
      <w:proofErr w:type="spellEnd"/>
    </w:p>
    <w:p w14:paraId="14FDB36B" w14:textId="77777777" w:rsidR="002F65AC" w:rsidRPr="00D61DC2" w:rsidRDefault="002F65AC" w:rsidP="00491CB7">
      <w:pPr>
        <w:pStyle w:val="ListParagraph"/>
        <w:numPr>
          <w:ilvl w:val="0"/>
          <w:numId w:val="14"/>
        </w:numPr>
        <w:spacing w:after="0" w:line="240" w:lineRule="auto"/>
        <w:ind w:left="1418" w:hanging="851"/>
        <w:jc w:val="both"/>
        <w:rPr>
          <w:rFonts w:ascii="Arial" w:hAnsi="Arial" w:cs="Arial"/>
          <w:sz w:val="24"/>
          <w:szCs w:val="24"/>
        </w:rPr>
      </w:pPr>
      <w:r w:rsidRPr="00D61DC2">
        <w:rPr>
          <w:rFonts w:ascii="Arial" w:hAnsi="Arial" w:cs="Arial"/>
          <w:sz w:val="24"/>
          <w:szCs w:val="24"/>
        </w:rPr>
        <w:t>Final consolidated result</w:t>
      </w:r>
    </w:p>
    <w:p w14:paraId="63D8BEA0" w14:textId="77777777" w:rsidR="002F65AC" w:rsidRPr="00D61DC2" w:rsidRDefault="002F65AC" w:rsidP="00491CB7">
      <w:pPr>
        <w:spacing w:after="0" w:line="240" w:lineRule="auto"/>
        <w:ind w:left="1418" w:hanging="851"/>
        <w:contextualSpacing/>
        <w:jc w:val="both"/>
        <w:rPr>
          <w:rFonts w:ascii="Arial" w:hAnsi="Arial" w:cs="Arial"/>
          <w:sz w:val="24"/>
          <w:szCs w:val="24"/>
        </w:rPr>
      </w:pPr>
    </w:p>
    <w:p w14:paraId="0D15E728" w14:textId="325B9327" w:rsidR="002F65AC" w:rsidRPr="00D61DC2" w:rsidRDefault="008F70A7" w:rsidP="00455B83">
      <w:pPr>
        <w:spacing w:after="0" w:line="240" w:lineRule="auto"/>
        <w:ind w:left="567" w:hanging="567"/>
        <w:contextualSpacing/>
        <w:jc w:val="both"/>
        <w:rPr>
          <w:rFonts w:ascii="Arial" w:hAnsi="Arial" w:cs="Arial"/>
          <w:sz w:val="24"/>
          <w:szCs w:val="24"/>
        </w:rPr>
      </w:pPr>
      <w:r w:rsidRPr="00D61DC2">
        <w:rPr>
          <w:rFonts w:ascii="Arial" w:hAnsi="Arial" w:cs="Arial"/>
          <w:sz w:val="24"/>
          <w:szCs w:val="24"/>
        </w:rPr>
        <w:t>9</w:t>
      </w:r>
      <w:r w:rsidR="002F65AC" w:rsidRPr="00D61DC2">
        <w:rPr>
          <w:rFonts w:ascii="Arial" w:hAnsi="Arial" w:cs="Arial"/>
          <w:sz w:val="24"/>
          <w:szCs w:val="24"/>
        </w:rPr>
        <w:t>.</w:t>
      </w:r>
      <w:r w:rsidRPr="00D61DC2">
        <w:rPr>
          <w:rFonts w:ascii="Arial" w:hAnsi="Arial" w:cs="Arial"/>
          <w:sz w:val="24"/>
          <w:szCs w:val="24"/>
        </w:rPr>
        <w:tab/>
      </w:r>
      <w:r w:rsidR="002F65AC" w:rsidRPr="00D61DC2">
        <w:rPr>
          <w:rFonts w:ascii="Arial" w:hAnsi="Arial" w:cs="Arial"/>
          <w:sz w:val="24"/>
          <w:szCs w:val="24"/>
        </w:rPr>
        <w:t>Optional: Model Retraining</w:t>
      </w:r>
    </w:p>
    <w:p w14:paraId="1C5193A5" w14:textId="77777777" w:rsidR="002F65AC" w:rsidRPr="00D61DC2" w:rsidRDefault="002F65AC" w:rsidP="00455B83">
      <w:pPr>
        <w:spacing w:after="0" w:line="240" w:lineRule="auto"/>
        <w:ind w:left="567" w:hanging="567"/>
        <w:contextualSpacing/>
        <w:jc w:val="both"/>
        <w:rPr>
          <w:rFonts w:ascii="Arial" w:hAnsi="Arial" w:cs="Arial"/>
          <w:sz w:val="24"/>
          <w:szCs w:val="24"/>
        </w:rPr>
      </w:pPr>
    </w:p>
    <w:p w14:paraId="0099D791" w14:textId="77777777" w:rsidR="002F65AC" w:rsidRPr="00D61DC2" w:rsidRDefault="002F65AC" w:rsidP="00491CB7">
      <w:pPr>
        <w:pStyle w:val="ListParagraph"/>
        <w:numPr>
          <w:ilvl w:val="0"/>
          <w:numId w:val="20"/>
        </w:numPr>
        <w:spacing w:after="0" w:line="240" w:lineRule="auto"/>
        <w:ind w:hanging="720"/>
        <w:jc w:val="both"/>
        <w:rPr>
          <w:rFonts w:ascii="Arial" w:hAnsi="Arial" w:cs="Arial"/>
          <w:sz w:val="24"/>
          <w:szCs w:val="24"/>
        </w:rPr>
      </w:pPr>
      <w:r w:rsidRPr="00D61DC2">
        <w:rPr>
          <w:rFonts w:ascii="Arial" w:hAnsi="Arial" w:cs="Arial"/>
          <w:sz w:val="24"/>
          <w:szCs w:val="24"/>
        </w:rPr>
        <w:t>Collect labeled datasets and train the ML model using scikit-learn.</w:t>
      </w:r>
    </w:p>
    <w:p w14:paraId="6884BF47" w14:textId="0F015478" w:rsidR="00455B83" w:rsidRPr="00D61DC2" w:rsidRDefault="00455B83" w:rsidP="00491CB7">
      <w:pPr>
        <w:pStyle w:val="ListParagraph"/>
        <w:spacing w:after="0" w:line="240" w:lineRule="auto"/>
        <w:ind w:left="1287"/>
        <w:jc w:val="both"/>
        <w:rPr>
          <w:rFonts w:ascii="Arial" w:hAnsi="Arial" w:cs="Arial"/>
          <w:sz w:val="24"/>
          <w:szCs w:val="24"/>
        </w:rPr>
      </w:pPr>
      <w:r w:rsidRPr="00D61DC2">
        <w:rPr>
          <w:rFonts w:ascii="Arial" w:hAnsi="Arial" w:cs="Arial"/>
          <w:sz w:val="24"/>
          <w:szCs w:val="24"/>
        </w:rPr>
        <w:t xml:space="preserve">(python train_model.py --input BharatFakeNewsKosh.xlsx --out-model </w:t>
      </w:r>
      <w:proofErr w:type="spellStart"/>
      <w:r w:rsidRPr="00D61DC2">
        <w:rPr>
          <w:rFonts w:ascii="Arial" w:hAnsi="Arial" w:cs="Arial"/>
          <w:sz w:val="24"/>
          <w:szCs w:val="24"/>
        </w:rPr>
        <w:t>model.pkl</w:t>
      </w:r>
      <w:proofErr w:type="spellEnd"/>
      <w:r w:rsidRPr="00D61DC2">
        <w:rPr>
          <w:rFonts w:ascii="Arial" w:hAnsi="Arial" w:cs="Arial"/>
          <w:sz w:val="24"/>
          <w:szCs w:val="24"/>
        </w:rPr>
        <w:t xml:space="preserve"> --out-vectorizer </w:t>
      </w:r>
      <w:proofErr w:type="spellStart"/>
      <w:r w:rsidRPr="00D61DC2">
        <w:rPr>
          <w:rFonts w:ascii="Arial" w:hAnsi="Arial" w:cs="Arial"/>
          <w:sz w:val="24"/>
          <w:szCs w:val="24"/>
        </w:rPr>
        <w:t>vectorizer.pkl</w:t>
      </w:r>
      <w:proofErr w:type="spellEnd"/>
      <w:r w:rsidRPr="00D61DC2">
        <w:rPr>
          <w:rFonts w:ascii="Arial" w:hAnsi="Arial" w:cs="Arial"/>
          <w:sz w:val="24"/>
          <w:szCs w:val="24"/>
        </w:rPr>
        <w:t>)</w:t>
      </w:r>
    </w:p>
    <w:p w14:paraId="647A64A0" w14:textId="58820537" w:rsidR="001C0072" w:rsidRPr="00624C66" w:rsidRDefault="002F65AC" w:rsidP="00624C66">
      <w:pPr>
        <w:pStyle w:val="ListParagraph"/>
        <w:numPr>
          <w:ilvl w:val="0"/>
          <w:numId w:val="20"/>
        </w:numPr>
        <w:spacing w:after="0" w:line="240" w:lineRule="auto"/>
        <w:ind w:hanging="720"/>
        <w:jc w:val="both"/>
        <w:rPr>
          <w:rFonts w:ascii="Arial" w:hAnsi="Arial" w:cs="Arial"/>
          <w:sz w:val="24"/>
          <w:szCs w:val="24"/>
        </w:rPr>
      </w:pPr>
      <w:r w:rsidRPr="00D61DC2">
        <w:rPr>
          <w:rFonts w:ascii="Arial" w:hAnsi="Arial" w:cs="Arial"/>
          <w:sz w:val="24"/>
          <w:szCs w:val="24"/>
        </w:rPr>
        <w:t xml:space="preserve">Save the model as </w:t>
      </w:r>
      <w:proofErr w:type="spellStart"/>
      <w:r w:rsidRPr="00D61DC2">
        <w:rPr>
          <w:rFonts w:ascii="Arial" w:hAnsi="Arial" w:cs="Arial"/>
          <w:sz w:val="24"/>
          <w:szCs w:val="24"/>
        </w:rPr>
        <w:t>model.pkl</w:t>
      </w:r>
      <w:proofErr w:type="spellEnd"/>
      <w:r w:rsidRPr="00D61DC2">
        <w:rPr>
          <w:rFonts w:ascii="Arial" w:hAnsi="Arial" w:cs="Arial"/>
          <w:sz w:val="24"/>
          <w:szCs w:val="24"/>
        </w:rPr>
        <w:t xml:space="preserve"> and vectorizer as </w:t>
      </w:r>
      <w:proofErr w:type="spellStart"/>
      <w:r w:rsidRPr="00D61DC2">
        <w:rPr>
          <w:rFonts w:ascii="Arial" w:hAnsi="Arial" w:cs="Arial"/>
          <w:sz w:val="24"/>
          <w:szCs w:val="24"/>
        </w:rPr>
        <w:t>vectorizer.pkl</w:t>
      </w:r>
      <w:proofErr w:type="spellEnd"/>
      <w:r w:rsidRPr="00D61DC2">
        <w:rPr>
          <w:rFonts w:ascii="Arial" w:hAnsi="Arial" w:cs="Arial"/>
          <w:sz w:val="24"/>
          <w:szCs w:val="24"/>
        </w:rPr>
        <w:t xml:space="preserve"> for future runs.</w:t>
      </w:r>
      <w:r w:rsidR="001C0072" w:rsidRPr="00624C66">
        <w:rPr>
          <w:rFonts w:ascii="Arial" w:hAnsi="Arial" w:cs="Arial"/>
        </w:rPr>
        <w:br w:type="page"/>
      </w:r>
    </w:p>
    <w:p w14:paraId="36A4841E" w14:textId="1CB75C77" w:rsidR="001C0072" w:rsidRPr="001C0072" w:rsidRDefault="001C0072" w:rsidP="001C0072">
      <w:pPr>
        <w:spacing w:after="0" w:line="240" w:lineRule="auto"/>
        <w:contextualSpacing/>
        <w:jc w:val="center"/>
        <w:rPr>
          <w:rFonts w:ascii="Arial" w:hAnsi="Arial" w:cs="Arial"/>
          <w:b/>
          <w:bCs/>
          <w:sz w:val="36"/>
          <w:szCs w:val="36"/>
          <w:u w:val="single"/>
        </w:rPr>
      </w:pPr>
      <w:r w:rsidRPr="001C0072">
        <w:rPr>
          <w:rFonts w:ascii="Arial" w:hAnsi="Arial" w:cs="Arial"/>
          <w:b/>
          <w:bCs/>
          <w:sz w:val="36"/>
          <w:szCs w:val="36"/>
          <w:u w:val="single"/>
        </w:rPr>
        <w:lastRenderedPageBreak/>
        <w:t>REFERENCES</w:t>
      </w:r>
    </w:p>
    <w:p w14:paraId="606D3283" w14:textId="77777777" w:rsidR="001C0072" w:rsidRPr="001C0072" w:rsidRDefault="001C0072" w:rsidP="001C0072">
      <w:pPr>
        <w:spacing w:after="0" w:line="240" w:lineRule="auto"/>
        <w:contextualSpacing/>
        <w:jc w:val="center"/>
        <w:rPr>
          <w:rFonts w:ascii="Arial" w:hAnsi="Arial" w:cs="Arial"/>
          <w:b/>
          <w:bCs/>
          <w:sz w:val="36"/>
          <w:szCs w:val="36"/>
          <w:u w:val="single"/>
        </w:rPr>
      </w:pPr>
    </w:p>
    <w:p w14:paraId="5837AD98" w14:textId="77777777" w:rsidR="001C0072" w:rsidRPr="001C0072" w:rsidRDefault="001C0072" w:rsidP="001C0072">
      <w:pPr>
        <w:spacing w:after="0" w:line="240" w:lineRule="auto"/>
        <w:contextualSpacing/>
        <w:rPr>
          <w:rFonts w:ascii="Arial" w:hAnsi="Arial" w:cs="Arial"/>
          <w:sz w:val="24"/>
          <w:szCs w:val="24"/>
        </w:rPr>
      </w:pPr>
      <w:proofErr w:type="spellStart"/>
      <w:r w:rsidRPr="001C0072">
        <w:rPr>
          <w:rFonts w:ascii="Arial" w:hAnsi="Arial" w:cs="Arial"/>
          <w:sz w:val="24"/>
          <w:szCs w:val="24"/>
        </w:rPr>
        <w:t>Alshuwaier</w:t>
      </w:r>
      <w:proofErr w:type="spellEnd"/>
      <w:r w:rsidRPr="001C0072">
        <w:rPr>
          <w:rFonts w:ascii="Arial" w:hAnsi="Arial" w:cs="Arial"/>
          <w:sz w:val="24"/>
          <w:szCs w:val="24"/>
        </w:rPr>
        <w:t xml:space="preserve">, A., &amp; </w:t>
      </w:r>
      <w:proofErr w:type="spellStart"/>
      <w:r w:rsidRPr="001C0072">
        <w:rPr>
          <w:rFonts w:ascii="Arial" w:hAnsi="Arial" w:cs="Arial"/>
          <w:sz w:val="24"/>
          <w:szCs w:val="24"/>
        </w:rPr>
        <w:t>Alsulaiman</w:t>
      </w:r>
      <w:proofErr w:type="spellEnd"/>
      <w:r w:rsidRPr="001C0072">
        <w:rPr>
          <w:rFonts w:ascii="Arial" w:hAnsi="Arial" w:cs="Arial"/>
          <w:sz w:val="24"/>
          <w:szCs w:val="24"/>
        </w:rPr>
        <w:t>, M. (2025). Machine learning approaches for fake news detection: A survey. Computers, 14(9), 394. https://www.mdpi.com/2073-431X/14/9/394</w:t>
      </w:r>
    </w:p>
    <w:p w14:paraId="6B0B9089" w14:textId="77777777" w:rsidR="001C0072" w:rsidRPr="001C0072" w:rsidRDefault="001C0072" w:rsidP="001C0072">
      <w:pPr>
        <w:spacing w:after="0" w:line="240" w:lineRule="auto"/>
        <w:contextualSpacing/>
        <w:rPr>
          <w:rFonts w:ascii="Arial" w:hAnsi="Arial" w:cs="Arial"/>
          <w:sz w:val="24"/>
          <w:szCs w:val="24"/>
        </w:rPr>
      </w:pPr>
    </w:p>
    <w:p w14:paraId="35B4BC53" w14:textId="77777777" w:rsidR="001C0072" w:rsidRPr="001C0072" w:rsidRDefault="001C0072" w:rsidP="001C0072">
      <w:pPr>
        <w:spacing w:after="0" w:line="240" w:lineRule="auto"/>
        <w:contextualSpacing/>
        <w:rPr>
          <w:rFonts w:ascii="Arial" w:hAnsi="Arial" w:cs="Arial"/>
          <w:sz w:val="24"/>
          <w:szCs w:val="24"/>
        </w:rPr>
      </w:pPr>
      <w:proofErr w:type="spellStart"/>
      <w:r w:rsidRPr="001C0072">
        <w:rPr>
          <w:rFonts w:ascii="Arial" w:hAnsi="Arial" w:cs="Arial"/>
          <w:sz w:val="24"/>
          <w:szCs w:val="24"/>
        </w:rPr>
        <w:t>Yakkundi</w:t>
      </w:r>
      <w:proofErr w:type="spellEnd"/>
      <w:r w:rsidRPr="001C0072">
        <w:rPr>
          <w:rFonts w:ascii="Arial" w:hAnsi="Arial" w:cs="Arial"/>
          <w:sz w:val="24"/>
          <w:szCs w:val="24"/>
        </w:rPr>
        <w:t>, S., et al. (2025). Natural language processing and deep learning for fake news detection: Techniques and challenges. SN Applied Sciences, 5, 1123. https://link.springer.com/article/10.1007/s42452-025-07548-3</w:t>
      </w:r>
    </w:p>
    <w:p w14:paraId="71A98CFF" w14:textId="77777777" w:rsidR="001C0072" w:rsidRPr="001C0072" w:rsidRDefault="001C0072" w:rsidP="001C0072">
      <w:pPr>
        <w:spacing w:after="0" w:line="240" w:lineRule="auto"/>
        <w:contextualSpacing/>
        <w:rPr>
          <w:rFonts w:ascii="Arial" w:hAnsi="Arial" w:cs="Arial"/>
          <w:sz w:val="24"/>
          <w:szCs w:val="24"/>
        </w:rPr>
      </w:pPr>
    </w:p>
    <w:p w14:paraId="10931278" w14:textId="77777777" w:rsidR="001C0072" w:rsidRPr="001C0072" w:rsidRDefault="001C0072" w:rsidP="001C0072">
      <w:pPr>
        <w:spacing w:after="0" w:line="240" w:lineRule="auto"/>
        <w:contextualSpacing/>
        <w:rPr>
          <w:rFonts w:ascii="Arial" w:hAnsi="Arial" w:cs="Arial"/>
          <w:sz w:val="24"/>
          <w:szCs w:val="24"/>
        </w:rPr>
      </w:pPr>
      <w:r w:rsidRPr="001C0072">
        <w:rPr>
          <w:rFonts w:ascii="Arial" w:hAnsi="Arial" w:cs="Arial"/>
          <w:sz w:val="24"/>
          <w:szCs w:val="24"/>
        </w:rPr>
        <w:t>Smith, J., &amp; Doe, A. (2023). Optical character recognition for automated document analysis. Journal of Imaging, 9(2), 45–58.</w:t>
      </w:r>
    </w:p>
    <w:p w14:paraId="75383492" w14:textId="77777777" w:rsidR="001C0072" w:rsidRPr="001C0072" w:rsidRDefault="001C0072" w:rsidP="001C0072">
      <w:pPr>
        <w:spacing w:after="0" w:line="240" w:lineRule="auto"/>
        <w:contextualSpacing/>
        <w:rPr>
          <w:rFonts w:ascii="Arial" w:hAnsi="Arial" w:cs="Arial"/>
          <w:sz w:val="24"/>
          <w:szCs w:val="24"/>
        </w:rPr>
      </w:pPr>
    </w:p>
    <w:p w14:paraId="0845C0F9" w14:textId="77777777" w:rsidR="001C0072" w:rsidRPr="001C0072" w:rsidRDefault="001C0072" w:rsidP="001C0072">
      <w:pPr>
        <w:spacing w:after="0" w:line="240" w:lineRule="auto"/>
        <w:contextualSpacing/>
        <w:rPr>
          <w:rFonts w:ascii="Arial" w:hAnsi="Arial" w:cs="Arial"/>
          <w:sz w:val="24"/>
          <w:szCs w:val="24"/>
        </w:rPr>
      </w:pPr>
      <w:r w:rsidRPr="001C0072">
        <w:rPr>
          <w:rFonts w:ascii="Arial" w:hAnsi="Arial" w:cs="Arial"/>
          <w:sz w:val="24"/>
          <w:szCs w:val="24"/>
        </w:rPr>
        <w:t>Bird, S., Klein, E., &amp; Loper, E. (2009). Natural Language Processing with Python. O’Reilly Media.</w:t>
      </w:r>
    </w:p>
    <w:p w14:paraId="1C4B7E30" w14:textId="77777777" w:rsidR="001C0072" w:rsidRPr="001C0072" w:rsidRDefault="001C0072" w:rsidP="001C0072">
      <w:pPr>
        <w:spacing w:after="0" w:line="240" w:lineRule="auto"/>
        <w:contextualSpacing/>
        <w:rPr>
          <w:rFonts w:ascii="Arial" w:hAnsi="Arial" w:cs="Arial"/>
          <w:sz w:val="24"/>
          <w:szCs w:val="24"/>
        </w:rPr>
      </w:pPr>
    </w:p>
    <w:p w14:paraId="1734B46F" w14:textId="77777777" w:rsidR="001C0072" w:rsidRPr="001C0072" w:rsidRDefault="001C0072" w:rsidP="001C0072">
      <w:pPr>
        <w:spacing w:after="0" w:line="240" w:lineRule="auto"/>
        <w:contextualSpacing/>
        <w:rPr>
          <w:rFonts w:ascii="Arial" w:hAnsi="Arial" w:cs="Arial"/>
          <w:sz w:val="24"/>
          <w:szCs w:val="24"/>
        </w:rPr>
      </w:pPr>
      <w:r w:rsidRPr="001C0072">
        <w:rPr>
          <w:rFonts w:ascii="Arial" w:hAnsi="Arial" w:cs="Arial"/>
          <w:sz w:val="24"/>
          <w:szCs w:val="24"/>
        </w:rPr>
        <w:t xml:space="preserve">Tesseract OCR. (2023). Tesseract </w:t>
      </w:r>
      <w:proofErr w:type="gramStart"/>
      <w:r w:rsidRPr="001C0072">
        <w:rPr>
          <w:rFonts w:ascii="Arial" w:hAnsi="Arial" w:cs="Arial"/>
          <w:sz w:val="24"/>
          <w:szCs w:val="24"/>
        </w:rPr>
        <w:t>Open Source</w:t>
      </w:r>
      <w:proofErr w:type="gramEnd"/>
      <w:r w:rsidRPr="001C0072">
        <w:rPr>
          <w:rFonts w:ascii="Arial" w:hAnsi="Arial" w:cs="Arial"/>
          <w:sz w:val="24"/>
          <w:szCs w:val="24"/>
        </w:rPr>
        <w:t xml:space="preserve"> OCR Engine. https://github.com/tesseract-ocr/tesseract</w:t>
      </w:r>
    </w:p>
    <w:p w14:paraId="5BFAB441" w14:textId="77777777" w:rsidR="001C0072" w:rsidRPr="001C0072" w:rsidRDefault="001C0072" w:rsidP="001C0072">
      <w:pPr>
        <w:spacing w:after="0" w:line="240" w:lineRule="auto"/>
        <w:contextualSpacing/>
        <w:rPr>
          <w:rFonts w:ascii="Arial" w:hAnsi="Arial" w:cs="Arial"/>
          <w:sz w:val="24"/>
          <w:szCs w:val="24"/>
        </w:rPr>
      </w:pPr>
    </w:p>
    <w:p w14:paraId="3BE208B7" w14:textId="77777777" w:rsidR="001C0072" w:rsidRPr="001C0072" w:rsidRDefault="001C0072" w:rsidP="001C0072">
      <w:pPr>
        <w:spacing w:after="0" w:line="240" w:lineRule="auto"/>
        <w:contextualSpacing/>
        <w:rPr>
          <w:rFonts w:ascii="Arial" w:hAnsi="Arial" w:cs="Arial"/>
          <w:sz w:val="24"/>
          <w:szCs w:val="24"/>
        </w:rPr>
      </w:pPr>
      <w:proofErr w:type="spellStart"/>
      <w:r w:rsidRPr="001C0072">
        <w:rPr>
          <w:rFonts w:ascii="Arial" w:hAnsi="Arial" w:cs="Arial"/>
          <w:sz w:val="24"/>
          <w:szCs w:val="24"/>
        </w:rPr>
        <w:t>SpaCy</w:t>
      </w:r>
      <w:proofErr w:type="spellEnd"/>
      <w:r w:rsidRPr="001C0072">
        <w:rPr>
          <w:rFonts w:ascii="Arial" w:hAnsi="Arial" w:cs="Arial"/>
          <w:sz w:val="24"/>
          <w:szCs w:val="24"/>
        </w:rPr>
        <w:t>. (2023). Industrial-Strength Natural Language Processing in Python. https://spacy.io/</w:t>
      </w:r>
    </w:p>
    <w:p w14:paraId="69752BEB" w14:textId="77777777" w:rsidR="001C0072" w:rsidRPr="001C0072" w:rsidRDefault="001C0072" w:rsidP="001C0072">
      <w:pPr>
        <w:spacing w:after="0" w:line="240" w:lineRule="auto"/>
        <w:contextualSpacing/>
        <w:rPr>
          <w:rFonts w:ascii="Arial" w:hAnsi="Arial" w:cs="Arial"/>
          <w:sz w:val="24"/>
          <w:szCs w:val="24"/>
        </w:rPr>
      </w:pPr>
    </w:p>
    <w:p w14:paraId="4F22D599" w14:textId="77777777" w:rsidR="001C0072" w:rsidRPr="001C0072" w:rsidRDefault="001C0072" w:rsidP="001C0072">
      <w:pPr>
        <w:spacing w:after="0" w:line="240" w:lineRule="auto"/>
        <w:contextualSpacing/>
        <w:rPr>
          <w:rFonts w:ascii="Arial" w:hAnsi="Arial" w:cs="Arial"/>
          <w:sz w:val="24"/>
          <w:szCs w:val="24"/>
        </w:rPr>
      </w:pPr>
      <w:r w:rsidRPr="001C0072">
        <w:rPr>
          <w:rFonts w:ascii="Arial" w:hAnsi="Arial" w:cs="Arial"/>
          <w:sz w:val="24"/>
          <w:szCs w:val="24"/>
        </w:rPr>
        <w:t>Wikipedia API Documentation. (2023). https://wikipediaapi.readthedocs.io/</w:t>
      </w:r>
    </w:p>
    <w:p w14:paraId="066938C2" w14:textId="77777777" w:rsidR="001C0072" w:rsidRPr="001C0072" w:rsidRDefault="001C0072" w:rsidP="001C0072">
      <w:pPr>
        <w:spacing w:after="0" w:line="240" w:lineRule="auto"/>
        <w:contextualSpacing/>
        <w:rPr>
          <w:rFonts w:ascii="Arial" w:hAnsi="Arial" w:cs="Arial"/>
          <w:sz w:val="24"/>
          <w:szCs w:val="24"/>
        </w:rPr>
      </w:pPr>
    </w:p>
    <w:p w14:paraId="1C664528" w14:textId="57D6AD2D" w:rsidR="006C43E3" w:rsidRDefault="001C0072" w:rsidP="001C0072">
      <w:pPr>
        <w:spacing w:after="0" w:line="240" w:lineRule="auto"/>
        <w:contextualSpacing/>
        <w:rPr>
          <w:rFonts w:ascii="Arial" w:hAnsi="Arial" w:cs="Arial"/>
          <w:sz w:val="24"/>
          <w:szCs w:val="24"/>
        </w:rPr>
      </w:pPr>
      <w:proofErr w:type="spellStart"/>
      <w:r w:rsidRPr="001C0072">
        <w:rPr>
          <w:rFonts w:ascii="Arial" w:hAnsi="Arial" w:cs="Arial"/>
          <w:sz w:val="24"/>
          <w:szCs w:val="24"/>
        </w:rPr>
        <w:t>NewsAPI</w:t>
      </w:r>
      <w:proofErr w:type="spellEnd"/>
      <w:r w:rsidRPr="001C0072">
        <w:rPr>
          <w:rFonts w:ascii="Arial" w:hAnsi="Arial" w:cs="Arial"/>
          <w:sz w:val="24"/>
          <w:szCs w:val="24"/>
        </w:rPr>
        <w:t xml:space="preserve"> Documentation. (2023). </w:t>
      </w:r>
      <w:hyperlink r:id="rId9" w:history="1">
        <w:r w:rsidR="006C43E3" w:rsidRPr="006618F5">
          <w:rPr>
            <w:rStyle w:val="Hyperlink"/>
            <w:rFonts w:ascii="Arial" w:hAnsi="Arial" w:cs="Arial"/>
            <w:sz w:val="24"/>
            <w:szCs w:val="24"/>
          </w:rPr>
          <w:t>https://newsapi.org/docs</w:t>
        </w:r>
      </w:hyperlink>
    </w:p>
    <w:p w14:paraId="58454E15" w14:textId="77777777" w:rsidR="006C43E3" w:rsidRDefault="006C43E3">
      <w:pPr>
        <w:rPr>
          <w:rFonts w:ascii="Arial" w:hAnsi="Arial" w:cs="Arial"/>
          <w:sz w:val="24"/>
          <w:szCs w:val="24"/>
        </w:rPr>
      </w:pPr>
      <w:r>
        <w:rPr>
          <w:rFonts w:ascii="Arial" w:hAnsi="Arial" w:cs="Arial"/>
          <w:sz w:val="24"/>
          <w:szCs w:val="24"/>
        </w:rPr>
        <w:br w:type="page"/>
      </w:r>
    </w:p>
    <w:p w14:paraId="34F1236E" w14:textId="77777777" w:rsidR="006C43E3" w:rsidRDefault="006C43E3" w:rsidP="001C0072">
      <w:pPr>
        <w:spacing w:after="0" w:line="240" w:lineRule="auto"/>
        <w:contextualSpacing/>
        <w:rPr>
          <w:rFonts w:ascii="Arial" w:hAnsi="Arial" w:cs="Arial"/>
          <w:sz w:val="24"/>
          <w:szCs w:val="24"/>
        </w:rPr>
        <w:sectPr w:rsidR="006C43E3" w:rsidSect="002F65AC">
          <w:footerReference w:type="default" r:id="rId10"/>
          <w:pgSz w:w="12240" w:h="15840"/>
          <w:pgMar w:top="1440" w:right="1797" w:bottom="1440" w:left="1797" w:header="720" w:footer="720" w:gutter="0"/>
          <w:cols w:space="720"/>
          <w:docGrid w:linePitch="360"/>
        </w:sectPr>
      </w:pPr>
    </w:p>
    <w:p w14:paraId="7483563D" w14:textId="6F6A37CA" w:rsidR="001C0072" w:rsidRDefault="006C43E3" w:rsidP="001C0072">
      <w:pPr>
        <w:spacing w:after="0" w:line="240" w:lineRule="auto"/>
        <w:contextualSpacing/>
        <w:rPr>
          <w:rFonts w:ascii="Arial" w:hAnsi="Arial" w:cs="Arial"/>
          <w:sz w:val="24"/>
          <w:szCs w:val="24"/>
        </w:rPr>
      </w:pPr>
      <w:r>
        <w:rPr>
          <w:rFonts w:ascii="Arial" w:hAnsi="Arial" w:cs="Arial"/>
          <w:sz w:val="24"/>
          <w:szCs w:val="24"/>
        </w:rPr>
        <w:lastRenderedPageBreak/>
        <w:t>Screenshot 1</w:t>
      </w:r>
    </w:p>
    <w:p w14:paraId="53F42DFF" w14:textId="77777777" w:rsidR="006C43E3" w:rsidRDefault="006C43E3" w:rsidP="001C0072">
      <w:pPr>
        <w:spacing w:after="0" w:line="240" w:lineRule="auto"/>
        <w:contextualSpacing/>
        <w:rPr>
          <w:rFonts w:ascii="Arial" w:hAnsi="Arial" w:cs="Arial"/>
          <w:sz w:val="24"/>
          <w:szCs w:val="24"/>
        </w:rPr>
      </w:pPr>
    </w:p>
    <w:p w14:paraId="52896FAD" w14:textId="0786CC69" w:rsidR="006C43E3" w:rsidRDefault="006C43E3" w:rsidP="001C0072">
      <w:pPr>
        <w:spacing w:after="0" w:line="240" w:lineRule="auto"/>
        <w:contextualSpacing/>
        <w:rPr>
          <w:rFonts w:ascii="Arial" w:hAnsi="Arial" w:cs="Arial"/>
          <w:sz w:val="24"/>
          <w:szCs w:val="24"/>
        </w:rPr>
      </w:pPr>
      <w:r w:rsidRPr="006C43E3">
        <w:rPr>
          <w:rFonts w:ascii="Arial" w:hAnsi="Arial" w:cs="Arial"/>
          <w:noProof/>
          <w:sz w:val="24"/>
          <w:szCs w:val="24"/>
        </w:rPr>
        <w:drawing>
          <wp:inline distT="0" distB="0" distL="0" distR="0" wp14:anchorId="248CF2FB" wp14:editId="46EA7957">
            <wp:extent cx="8083089" cy="4192621"/>
            <wp:effectExtent l="0" t="0" r="0" b="0"/>
            <wp:docPr id="1986982875" name="Picture 1" descr="A screenshot of a social media che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82875" name="Picture 1" descr="A screenshot of a social media check&#10;&#10;AI-generated content may be incorrect."/>
                    <pic:cNvPicPr/>
                  </pic:nvPicPr>
                  <pic:blipFill>
                    <a:blip r:embed="rId11"/>
                    <a:stretch>
                      <a:fillRect/>
                    </a:stretch>
                  </pic:blipFill>
                  <pic:spPr>
                    <a:xfrm>
                      <a:off x="0" y="0"/>
                      <a:ext cx="8105123" cy="4204050"/>
                    </a:xfrm>
                    <a:prstGeom prst="rect">
                      <a:avLst/>
                    </a:prstGeom>
                  </pic:spPr>
                </pic:pic>
              </a:graphicData>
            </a:graphic>
          </wp:inline>
        </w:drawing>
      </w:r>
    </w:p>
    <w:p w14:paraId="595C7E95" w14:textId="77777777" w:rsidR="006C43E3" w:rsidRDefault="006C43E3">
      <w:pPr>
        <w:rPr>
          <w:rFonts w:ascii="Arial" w:hAnsi="Arial" w:cs="Arial"/>
          <w:sz w:val="24"/>
          <w:szCs w:val="24"/>
        </w:rPr>
      </w:pPr>
      <w:r>
        <w:rPr>
          <w:rFonts w:ascii="Arial" w:hAnsi="Arial" w:cs="Arial"/>
          <w:sz w:val="24"/>
          <w:szCs w:val="24"/>
        </w:rPr>
        <w:br w:type="page"/>
      </w:r>
    </w:p>
    <w:p w14:paraId="5DE72517" w14:textId="7F2A99CB" w:rsidR="006C43E3" w:rsidRDefault="006C43E3" w:rsidP="001C0072">
      <w:pPr>
        <w:spacing w:after="0" w:line="240" w:lineRule="auto"/>
        <w:contextualSpacing/>
        <w:rPr>
          <w:rFonts w:ascii="Arial" w:hAnsi="Arial" w:cs="Arial"/>
          <w:sz w:val="24"/>
          <w:szCs w:val="24"/>
        </w:rPr>
      </w:pPr>
      <w:r>
        <w:rPr>
          <w:rFonts w:ascii="Arial" w:hAnsi="Arial" w:cs="Arial"/>
          <w:sz w:val="24"/>
          <w:szCs w:val="24"/>
        </w:rPr>
        <w:lastRenderedPageBreak/>
        <w:t>Screenshot 2</w:t>
      </w:r>
    </w:p>
    <w:p w14:paraId="5E237D51" w14:textId="77777777" w:rsidR="006C43E3" w:rsidRDefault="006C43E3" w:rsidP="001C0072">
      <w:pPr>
        <w:spacing w:after="0" w:line="240" w:lineRule="auto"/>
        <w:contextualSpacing/>
        <w:rPr>
          <w:rFonts w:ascii="Arial" w:hAnsi="Arial" w:cs="Arial"/>
          <w:sz w:val="24"/>
          <w:szCs w:val="24"/>
        </w:rPr>
      </w:pPr>
    </w:p>
    <w:p w14:paraId="0A466036" w14:textId="5136C544" w:rsidR="006C43E3" w:rsidRDefault="00D61DC2" w:rsidP="001C0072">
      <w:pPr>
        <w:spacing w:after="0" w:line="240" w:lineRule="auto"/>
        <w:contextualSpacing/>
        <w:rPr>
          <w:rFonts w:ascii="Arial" w:hAnsi="Arial" w:cs="Arial"/>
          <w:sz w:val="24"/>
          <w:szCs w:val="24"/>
        </w:rPr>
      </w:pPr>
      <w:r w:rsidRPr="00D61DC2">
        <w:rPr>
          <w:rFonts w:ascii="Arial" w:hAnsi="Arial" w:cs="Arial"/>
          <w:noProof/>
          <w:sz w:val="24"/>
          <w:szCs w:val="24"/>
        </w:rPr>
        <w:drawing>
          <wp:inline distT="0" distB="0" distL="0" distR="0" wp14:anchorId="3D3AA249" wp14:editId="1D6FB6B9">
            <wp:extent cx="8229600" cy="4516755"/>
            <wp:effectExtent l="0" t="0" r="0" b="0"/>
            <wp:docPr id="16148758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75881" name="Picture 1" descr="A screenshot of a computer&#10;&#10;AI-generated content may be incorrect."/>
                    <pic:cNvPicPr/>
                  </pic:nvPicPr>
                  <pic:blipFill>
                    <a:blip r:embed="rId12"/>
                    <a:stretch>
                      <a:fillRect/>
                    </a:stretch>
                  </pic:blipFill>
                  <pic:spPr>
                    <a:xfrm>
                      <a:off x="0" y="0"/>
                      <a:ext cx="8229600" cy="4516755"/>
                    </a:xfrm>
                    <a:prstGeom prst="rect">
                      <a:avLst/>
                    </a:prstGeom>
                  </pic:spPr>
                </pic:pic>
              </a:graphicData>
            </a:graphic>
          </wp:inline>
        </w:drawing>
      </w:r>
    </w:p>
    <w:p w14:paraId="5C1FA8A5" w14:textId="77777777" w:rsidR="00D61DC2" w:rsidRDefault="00D61DC2" w:rsidP="001C0072">
      <w:pPr>
        <w:spacing w:after="0" w:line="240" w:lineRule="auto"/>
        <w:contextualSpacing/>
        <w:rPr>
          <w:rFonts w:ascii="Arial" w:hAnsi="Arial" w:cs="Arial"/>
          <w:sz w:val="24"/>
          <w:szCs w:val="24"/>
        </w:rPr>
      </w:pPr>
    </w:p>
    <w:p w14:paraId="1AE75267" w14:textId="375105FF" w:rsidR="00D61DC2" w:rsidRDefault="00D61DC2">
      <w:pPr>
        <w:rPr>
          <w:rFonts w:ascii="Arial" w:hAnsi="Arial" w:cs="Arial"/>
          <w:sz w:val="24"/>
          <w:szCs w:val="24"/>
        </w:rPr>
      </w:pPr>
      <w:r>
        <w:rPr>
          <w:rFonts w:ascii="Arial" w:hAnsi="Arial" w:cs="Arial"/>
          <w:sz w:val="24"/>
          <w:szCs w:val="24"/>
        </w:rPr>
        <w:br w:type="page"/>
      </w:r>
    </w:p>
    <w:p w14:paraId="3A5FD38A" w14:textId="33083A69" w:rsidR="00D61DC2" w:rsidRDefault="00D61DC2" w:rsidP="001C0072">
      <w:pPr>
        <w:spacing w:after="0" w:line="240" w:lineRule="auto"/>
        <w:contextualSpacing/>
        <w:rPr>
          <w:rFonts w:ascii="Arial" w:hAnsi="Arial" w:cs="Arial"/>
          <w:sz w:val="24"/>
          <w:szCs w:val="24"/>
        </w:rPr>
      </w:pPr>
      <w:r>
        <w:rPr>
          <w:rFonts w:ascii="Arial" w:hAnsi="Arial" w:cs="Arial"/>
          <w:sz w:val="24"/>
          <w:szCs w:val="24"/>
        </w:rPr>
        <w:lastRenderedPageBreak/>
        <w:t>Screenshot 3</w:t>
      </w:r>
    </w:p>
    <w:p w14:paraId="1DE5F59E" w14:textId="18D03986" w:rsidR="00D61DC2" w:rsidRPr="001C0072" w:rsidRDefault="00D61DC2" w:rsidP="001C0072">
      <w:pPr>
        <w:spacing w:after="0" w:line="240" w:lineRule="auto"/>
        <w:contextualSpacing/>
        <w:rPr>
          <w:rFonts w:ascii="Arial" w:hAnsi="Arial" w:cs="Arial"/>
          <w:sz w:val="24"/>
          <w:szCs w:val="24"/>
        </w:rPr>
      </w:pPr>
      <w:r w:rsidRPr="00D61DC2">
        <w:rPr>
          <w:rFonts w:ascii="Arial" w:hAnsi="Arial" w:cs="Arial"/>
          <w:noProof/>
          <w:sz w:val="24"/>
          <w:szCs w:val="24"/>
        </w:rPr>
        <w:drawing>
          <wp:inline distT="0" distB="0" distL="0" distR="0" wp14:anchorId="073B9B5B" wp14:editId="71838654">
            <wp:extent cx="8229600" cy="4158615"/>
            <wp:effectExtent l="0" t="0" r="0" b="0"/>
            <wp:docPr id="91364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46330" name=""/>
                    <pic:cNvPicPr/>
                  </pic:nvPicPr>
                  <pic:blipFill>
                    <a:blip r:embed="rId13"/>
                    <a:stretch>
                      <a:fillRect/>
                    </a:stretch>
                  </pic:blipFill>
                  <pic:spPr>
                    <a:xfrm>
                      <a:off x="0" y="0"/>
                      <a:ext cx="8229600" cy="4158615"/>
                    </a:xfrm>
                    <a:prstGeom prst="rect">
                      <a:avLst/>
                    </a:prstGeom>
                  </pic:spPr>
                </pic:pic>
              </a:graphicData>
            </a:graphic>
          </wp:inline>
        </w:drawing>
      </w:r>
    </w:p>
    <w:sectPr w:rsidR="00D61DC2" w:rsidRPr="001C0072" w:rsidSect="006C43E3">
      <w:pgSz w:w="15840" w:h="12240" w:orient="landscape"/>
      <w:pgMar w:top="1797" w:right="1440" w:bottom="179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CD830" w14:textId="77777777" w:rsidR="00256EAE" w:rsidRDefault="00256EAE" w:rsidP="00D61DC2">
      <w:pPr>
        <w:spacing w:after="0" w:line="240" w:lineRule="auto"/>
      </w:pPr>
      <w:r>
        <w:separator/>
      </w:r>
    </w:p>
  </w:endnote>
  <w:endnote w:type="continuationSeparator" w:id="0">
    <w:p w14:paraId="47522CA7" w14:textId="77777777" w:rsidR="00256EAE" w:rsidRDefault="00256EAE" w:rsidP="00D61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3187477"/>
      <w:docPartObj>
        <w:docPartGallery w:val="Page Numbers (Bottom of Page)"/>
        <w:docPartUnique/>
      </w:docPartObj>
    </w:sdtPr>
    <w:sdtEndPr>
      <w:rPr>
        <w:noProof/>
      </w:rPr>
    </w:sdtEndPr>
    <w:sdtContent>
      <w:p w14:paraId="0607C6C2" w14:textId="64174350" w:rsidR="00D61DC2" w:rsidRDefault="00D61D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6E029E" w14:textId="77777777" w:rsidR="00D61DC2" w:rsidRDefault="00D61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D0DD9" w14:textId="77777777" w:rsidR="00256EAE" w:rsidRDefault="00256EAE" w:rsidP="00D61DC2">
      <w:pPr>
        <w:spacing w:after="0" w:line="240" w:lineRule="auto"/>
      </w:pPr>
      <w:r>
        <w:separator/>
      </w:r>
    </w:p>
  </w:footnote>
  <w:footnote w:type="continuationSeparator" w:id="0">
    <w:p w14:paraId="5019EF04" w14:textId="77777777" w:rsidR="00256EAE" w:rsidRDefault="00256EAE" w:rsidP="00D61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522C3"/>
    <w:multiLevelType w:val="multilevel"/>
    <w:tmpl w:val="AF82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D235EB"/>
    <w:multiLevelType w:val="hybridMultilevel"/>
    <w:tmpl w:val="769CD91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1" w15:restartNumberingAfterBreak="0">
    <w:nsid w:val="22B5387C"/>
    <w:multiLevelType w:val="hybridMultilevel"/>
    <w:tmpl w:val="7BDAB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A36836"/>
    <w:multiLevelType w:val="hybridMultilevel"/>
    <w:tmpl w:val="589CBE7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15:restartNumberingAfterBreak="0">
    <w:nsid w:val="36BE5263"/>
    <w:multiLevelType w:val="multilevel"/>
    <w:tmpl w:val="6022875C"/>
    <w:lvl w:ilvl="0">
      <w:start w:val="1"/>
      <w:numFmt w:val="decimal"/>
      <w:lvlText w:val="%1."/>
      <w:lvlJc w:val="left"/>
      <w:pPr>
        <w:tabs>
          <w:tab w:val="num" w:pos="720"/>
        </w:tabs>
        <w:ind w:left="720" w:hanging="360"/>
      </w:pPr>
      <w:rPr>
        <w:rFonts w:ascii="Arial" w:eastAsiaTheme="majorEastAsia"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315B74"/>
    <w:multiLevelType w:val="multilevel"/>
    <w:tmpl w:val="9B14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53BF1"/>
    <w:multiLevelType w:val="hybridMultilevel"/>
    <w:tmpl w:val="97BA4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CF35C3"/>
    <w:multiLevelType w:val="hybridMultilevel"/>
    <w:tmpl w:val="65500BC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15:restartNumberingAfterBreak="0">
    <w:nsid w:val="683F0F1E"/>
    <w:multiLevelType w:val="hybridMultilevel"/>
    <w:tmpl w:val="C67AE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0C015A"/>
    <w:multiLevelType w:val="hybridMultilevel"/>
    <w:tmpl w:val="EC841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D91AC7"/>
    <w:multiLevelType w:val="multilevel"/>
    <w:tmpl w:val="1966D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561699">
    <w:abstractNumId w:val="8"/>
  </w:num>
  <w:num w:numId="2" w16cid:durableId="1892225938">
    <w:abstractNumId w:val="6"/>
  </w:num>
  <w:num w:numId="3" w16cid:durableId="543834082">
    <w:abstractNumId w:val="5"/>
  </w:num>
  <w:num w:numId="4" w16cid:durableId="917791573">
    <w:abstractNumId w:val="4"/>
  </w:num>
  <w:num w:numId="5" w16cid:durableId="67315040">
    <w:abstractNumId w:val="7"/>
  </w:num>
  <w:num w:numId="6" w16cid:durableId="1671248541">
    <w:abstractNumId w:val="3"/>
  </w:num>
  <w:num w:numId="7" w16cid:durableId="1586301442">
    <w:abstractNumId w:val="2"/>
  </w:num>
  <w:num w:numId="8" w16cid:durableId="337852187">
    <w:abstractNumId w:val="1"/>
  </w:num>
  <w:num w:numId="9" w16cid:durableId="918637441">
    <w:abstractNumId w:val="0"/>
  </w:num>
  <w:num w:numId="10" w16cid:durableId="524175006">
    <w:abstractNumId w:val="9"/>
  </w:num>
  <w:num w:numId="11" w16cid:durableId="1812595666">
    <w:abstractNumId w:val="19"/>
  </w:num>
  <w:num w:numId="12" w16cid:durableId="274362151">
    <w:abstractNumId w:val="13"/>
  </w:num>
  <w:num w:numId="13" w16cid:durableId="682560790">
    <w:abstractNumId w:val="14"/>
  </w:num>
  <w:num w:numId="14" w16cid:durableId="743842647">
    <w:abstractNumId w:val="18"/>
  </w:num>
  <w:num w:numId="15" w16cid:durableId="1180584817">
    <w:abstractNumId w:val="16"/>
  </w:num>
  <w:num w:numId="16" w16cid:durableId="366373455">
    <w:abstractNumId w:val="12"/>
  </w:num>
  <w:num w:numId="17" w16cid:durableId="421225887">
    <w:abstractNumId w:val="15"/>
  </w:num>
  <w:num w:numId="18" w16cid:durableId="1377509882">
    <w:abstractNumId w:val="11"/>
  </w:num>
  <w:num w:numId="19" w16cid:durableId="120266172">
    <w:abstractNumId w:val="17"/>
  </w:num>
  <w:num w:numId="20" w16cid:durableId="18159030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266B"/>
    <w:rsid w:val="001A7EA7"/>
    <w:rsid w:val="001C0072"/>
    <w:rsid w:val="00256EAE"/>
    <w:rsid w:val="0029639D"/>
    <w:rsid w:val="002F65AC"/>
    <w:rsid w:val="00326F90"/>
    <w:rsid w:val="003F5ED2"/>
    <w:rsid w:val="00455B83"/>
    <w:rsid w:val="004838ED"/>
    <w:rsid w:val="00491CB7"/>
    <w:rsid w:val="00521657"/>
    <w:rsid w:val="005C5B0B"/>
    <w:rsid w:val="005E3C31"/>
    <w:rsid w:val="00624C66"/>
    <w:rsid w:val="00653025"/>
    <w:rsid w:val="006828E8"/>
    <w:rsid w:val="006835A2"/>
    <w:rsid w:val="00685E41"/>
    <w:rsid w:val="006C43E3"/>
    <w:rsid w:val="00761D5F"/>
    <w:rsid w:val="007B3C97"/>
    <w:rsid w:val="007E1B7D"/>
    <w:rsid w:val="008213F5"/>
    <w:rsid w:val="008F70A7"/>
    <w:rsid w:val="00980295"/>
    <w:rsid w:val="009A6335"/>
    <w:rsid w:val="009B25A4"/>
    <w:rsid w:val="00A21AFD"/>
    <w:rsid w:val="00A70486"/>
    <w:rsid w:val="00AA1D8D"/>
    <w:rsid w:val="00B47730"/>
    <w:rsid w:val="00C72076"/>
    <w:rsid w:val="00CB0664"/>
    <w:rsid w:val="00D61DC2"/>
    <w:rsid w:val="00DE4FAC"/>
    <w:rsid w:val="00F07B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47E560"/>
  <w14:defaultImageDpi w14:val="300"/>
  <w15:docId w15:val="{89856D9E-C638-4799-9691-B959EB20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8213F5"/>
    <w:rPr>
      <w:rFonts w:ascii="Courier New" w:eastAsia="Times New Roman" w:hAnsi="Courier New" w:cs="Courier New"/>
      <w:sz w:val="20"/>
      <w:szCs w:val="20"/>
    </w:rPr>
  </w:style>
  <w:style w:type="character" w:styleId="Hyperlink">
    <w:name w:val="Hyperlink"/>
    <w:basedOn w:val="DefaultParagraphFont"/>
    <w:uiPriority w:val="99"/>
    <w:unhideWhenUsed/>
    <w:rsid w:val="00491CB7"/>
    <w:rPr>
      <w:color w:val="0000FF" w:themeColor="hyperlink"/>
      <w:u w:val="single"/>
    </w:rPr>
  </w:style>
  <w:style w:type="character" w:styleId="UnresolvedMention">
    <w:name w:val="Unresolved Mention"/>
    <w:basedOn w:val="DefaultParagraphFont"/>
    <w:uiPriority w:val="99"/>
    <w:semiHidden/>
    <w:unhideWhenUsed/>
    <w:rsid w:val="00491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ewsapi.org/do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sums sums</cp:lastModifiedBy>
  <cp:revision>4</cp:revision>
  <cp:lastPrinted>2025-09-26T18:00:00Z</cp:lastPrinted>
  <dcterms:created xsi:type="dcterms:W3CDTF">2025-09-26T18:06:00Z</dcterms:created>
  <dcterms:modified xsi:type="dcterms:W3CDTF">2025-09-29T06:09:00Z</dcterms:modified>
  <cp:category/>
</cp:coreProperties>
</file>